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B8452" w14:textId="05CD979D" w:rsidR="00B93272" w:rsidRDefault="00C31395" w:rsidP="00650DB9">
      <w:pPr>
        <w:spacing w:after="0"/>
        <w:jc w:val="center"/>
        <w:rPr>
          <w:b/>
          <w:sz w:val="28"/>
        </w:rPr>
      </w:pPr>
      <w:r>
        <w:rPr>
          <w:b/>
          <w:sz w:val="28"/>
        </w:rPr>
        <w:t>PERSONAL NON-</w:t>
      </w:r>
      <w:r w:rsidR="00B93272" w:rsidRPr="00927280">
        <w:rPr>
          <w:b/>
          <w:sz w:val="28"/>
        </w:rPr>
        <w:t>DISCLOSURE AGREEMENT</w:t>
      </w:r>
      <w:r w:rsidR="00B93272">
        <w:rPr>
          <w:b/>
          <w:sz w:val="28"/>
        </w:rPr>
        <w:t xml:space="preserve"> (NDA)</w:t>
      </w:r>
    </w:p>
    <w:p w14:paraId="75600C76" w14:textId="77777777" w:rsidR="00464CD3" w:rsidRDefault="00464CD3" w:rsidP="00650DB9">
      <w:pPr>
        <w:spacing w:after="0"/>
        <w:jc w:val="center"/>
        <w:rPr>
          <w:b/>
          <w:sz w:val="28"/>
        </w:rPr>
      </w:pPr>
    </w:p>
    <w:p w14:paraId="00CB006F" w14:textId="77777777" w:rsidR="00650DB9" w:rsidRDefault="00650DB9" w:rsidP="00650DB9">
      <w:pPr>
        <w:spacing w:after="0"/>
        <w:rPr>
          <w:rFonts w:asciiTheme="minorHAnsi" w:hAnsiTheme="minorHAnsi" w:cstheme="minorHAnsi"/>
          <w:sz w:val="20"/>
        </w:rPr>
      </w:pPr>
      <w:bookmarkStart w:id="0" w:name="_GoBack"/>
      <w:bookmarkEnd w:id="0"/>
    </w:p>
    <w:tbl>
      <w:tblPr>
        <w:tblStyle w:val="TableGrid"/>
        <w:tblW w:w="10620" w:type="dxa"/>
        <w:tblInd w:w="-79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980"/>
        <w:gridCol w:w="3150"/>
        <w:gridCol w:w="1800"/>
        <w:gridCol w:w="3690"/>
      </w:tblGrid>
      <w:tr w:rsidR="00464CD3" w14:paraId="4AD4157A" w14:textId="77777777" w:rsidTr="0077352B">
        <w:tc>
          <w:tcPr>
            <w:tcW w:w="1980" w:type="dxa"/>
          </w:tcPr>
          <w:p w14:paraId="06DC55A7" w14:textId="77777777" w:rsidR="00464CD3" w:rsidRPr="007B59CD" w:rsidRDefault="00464CD3" w:rsidP="00B6185D">
            <w:pPr>
              <w:spacing w:after="120"/>
              <w:rPr>
                <w:rFonts w:asciiTheme="minorHAnsi" w:hAnsiTheme="minorHAnsi" w:cstheme="minorHAnsi"/>
                <w:b/>
                <w:sz w:val="20"/>
              </w:rPr>
            </w:pPr>
            <w:r w:rsidRPr="007B59CD">
              <w:rPr>
                <w:rFonts w:asciiTheme="minorHAnsi" w:hAnsiTheme="minorHAnsi" w:cstheme="minorHAnsi"/>
                <w:b/>
                <w:sz w:val="20"/>
              </w:rPr>
              <w:t>Full Name</w:t>
            </w:r>
          </w:p>
        </w:tc>
        <w:tc>
          <w:tcPr>
            <w:tcW w:w="3150" w:type="dxa"/>
          </w:tcPr>
          <w:p w14:paraId="4DCEAB67" w14:textId="288B4FA2" w:rsidR="00464CD3" w:rsidRPr="007B59CD" w:rsidRDefault="00464CD3" w:rsidP="00CC4982">
            <w:pPr>
              <w:spacing w:after="120"/>
              <w:rPr>
                <w:rFonts w:asciiTheme="minorHAnsi" w:hAnsiTheme="minorHAnsi" w:cstheme="minorHAnsi"/>
                <w:b/>
                <w:sz w:val="20"/>
              </w:rPr>
            </w:pPr>
            <w:r w:rsidRPr="007B59CD">
              <w:rPr>
                <w:rFonts w:asciiTheme="minorHAnsi" w:hAnsiTheme="minorHAnsi" w:cstheme="minorHAnsi"/>
                <w:b/>
                <w:sz w:val="20"/>
              </w:rPr>
              <w:t xml:space="preserve">: </w:t>
            </w:r>
          </w:p>
        </w:tc>
        <w:tc>
          <w:tcPr>
            <w:tcW w:w="1800" w:type="dxa"/>
          </w:tcPr>
          <w:p w14:paraId="0C927B8E" w14:textId="77777777" w:rsidR="00464CD3" w:rsidRPr="007B59CD" w:rsidRDefault="00464CD3" w:rsidP="00B6185D">
            <w:pPr>
              <w:spacing w:after="120"/>
              <w:rPr>
                <w:rFonts w:asciiTheme="minorHAnsi" w:hAnsiTheme="minorHAnsi" w:cstheme="minorHAnsi"/>
                <w:b/>
                <w:sz w:val="20"/>
              </w:rPr>
            </w:pPr>
            <w:r w:rsidRPr="007B59CD">
              <w:rPr>
                <w:rFonts w:asciiTheme="minorHAnsi" w:hAnsiTheme="minorHAnsi" w:cstheme="minorHAnsi"/>
                <w:b/>
                <w:sz w:val="20"/>
              </w:rPr>
              <w:t>Company Name</w:t>
            </w:r>
          </w:p>
        </w:tc>
        <w:tc>
          <w:tcPr>
            <w:tcW w:w="3690" w:type="dxa"/>
          </w:tcPr>
          <w:p w14:paraId="6A9AAC62" w14:textId="77777777" w:rsidR="00464CD3" w:rsidRPr="00502A9D" w:rsidRDefault="00464CD3" w:rsidP="00CC4982">
            <w:pPr>
              <w:spacing w:after="120"/>
              <w:rPr>
                <w:rFonts w:asciiTheme="minorHAnsi" w:hAnsiTheme="minorHAnsi" w:cstheme="minorHAnsi"/>
                <w:b/>
                <w:color w:val="FF0000"/>
                <w:sz w:val="20"/>
              </w:rPr>
            </w:pPr>
            <w:r w:rsidRPr="007B59CD">
              <w:rPr>
                <w:rFonts w:asciiTheme="minorHAnsi" w:hAnsiTheme="minorHAnsi" w:cstheme="minorHAnsi"/>
                <w:b/>
                <w:sz w:val="20"/>
              </w:rPr>
              <w:t xml:space="preserve">: </w:t>
            </w:r>
            <w:r w:rsidR="000F15D3">
              <w:rPr>
                <w:rFonts w:asciiTheme="minorHAnsi" w:hAnsiTheme="minorHAnsi" w:cstheme="minorHAnsi"/>
                <w:b/>
                <w:sz w:val="20"/>
              </w:rPr>
              <w:t xml:space="preserve"> Infomedia</w:t>
            </w:r>
          </w:p>
        </w:tc>
      </w:tr>
      <w:tr w:rsidR="0077352B" w14:paraId="40EDE8AC" w14:textId="77777777" w:rsidTr="0077352B">
        <w:tc>
          <w:tcPr>
            <w:tcW w:w="1980" w:type="dxa"/>
          </w:tcPr>
          <w:p w14:paraId="4548B60C" w14:textId="7685D0D6" w:rsidR="0077352B" w:rsidRPr="007B59CD" w:rsidRDefault="0077352B" w:rsidP="00B6185D">
            <w:pPr>
              <w:spacing w:after="120"/>
              <w:rPr>
                <w:rFonts w:asciiTheme="minorHAnsi" w:hAnsiTheme="minorHAnsi" w:cstheme="minorHAnsi"/>
                <w:b/>
                <w:sz w:val="20"/>
              </w:rPr>
            </w:pPr>
            <w:r w:rsidRPr="007B59CD">
              <w:rPr>
                <w:rFonts w:asciiTheme="minorHAnsi" w:hAnsiTheme="minorHAnsi" w:cstheme="minorHAnsi"/>
                <w:b/>
                <w:sz w:val="20"/>
              </w:rPr>
              <w:t>NIK</w:t>
            </w:r>
            <w:r>
              <w:rPr>
                <w:rFonts w:asciiTheme="minorHAnsi" w:hAnsiTheme="minorHAnsi" w:cstheme="minorHAnsi"/>
                <w:b/>
                <w:sz w:val="20"/>
              </w:rPr>
              <w:t xml:space="preserve"> PERNER</w:t>
            </w:r>
            <w:r w:rsidRPr="007B59CD">
              <w:rPr>
                <w:rFonts w:asciiTheme="minorHAnsi" w:hAnsiTheme="minorHAnsi" w:cstheme="minorHAnsi"/>
                <w:b/>
                <w:sz w:val="20"/>
              </w:rPr>
              <w:t xml:space="preserve">                </w:t>
            </w:r>
          </w:p>
        </w:tc>
        <w:tc>
          <w:tcPr>
            <w:tcW w:w="3150" w:type="dxa"/>
          </w:tcPr>
          <w:p w14:paraId="117CC434" w14:textId="5D49DF62" w:rsidR="0077352B" w:rsidRPr="007B59CD" w:rsidRDefault="0077352B" w:rsidP="00CC4982">
            <w:pPr>
              <w:spacing w:after="120"/>
              <w:rPr>
                <w:rFonts w:asciiTheme="minorHAnsi" w:hAnsiTheme="minorHAnsi" w:cstheme="minorHAnsi"/>
                <w:b/>
                <w:sz w:val="20"/>
              </w:rPr>
            </w:pPr>
            <w:r w:rsidRPr="007B59CD">
              <w:rPr>
                <w:rFonts w:asciiTheme="minorHAnsi" w:hAnsiTheme="minorHAnsi" w:cstheme="minorHAnsi"/>
                <w:b/>
                <w:sz w:val="20"/>
              </w:rPr>
              <w:t xml:space="preserve">: </w:t>
            </w:r>
          </w:p>
        </w:tc>
        <w:tc>
          <w:tcPr>
            <w:tcW w:w="1800" w:type="dxa"/>
          </w:tcPr>
          <w:p w14:paraId="7A7FAA32" w14:textId="30A7F592" w:rsidR="0077352B" w:rsidRPr="007B59CD" w:rsidRDefault="0077352B" w:rsidP="00B6185D">
            <w:pPr>
              <w:spacing w:after="120"/>
              <w:rPr>
                <w:rFonts w:asciiTheme="minorHAnsi" w:hAnsiTheme="minorHAnsi" w:cstheme="minorHAnsi"/>
                <w:b/>
                <w:sz w:val="20"/>
              </w:rPr>
            </w:pPr>
            <w:r w:rsidRPr="007B59CD">
              <w:rPr>
                <w:rFonts w:asciiTheme="minorHAnsi" w:hAnsiTheme="minorHAnsi" w:cstheme="minorHAnsi"/>
                <w:b/>
                <w:sz w:val="20"/>
              </w:rPr>
              <w:t>Project Name</w:t>
            </w:r>
          </w:p>
        </w:tc>
        <w:tc>
          <w:tcPr>
            <w:tcW w:w="3690" w:type="dxa"/>
          </w:tcPr>
          <w:p w14:paraId="0EB13FEC" w14:textId="0C1E8104" w:rsidR="0077352B" w:rsidRPr="007B59CD" w:rsidRDefault="0077352B" w:rsidP="004F5A8B">
            <w:pPr>
              <w:spacing w:after="120"/>
              <w:rPr>
                <w:rFonts w:asciiTheme="minorHAnsi" w:hAnsiTheme="minorHAnsi" w:cstheme="minorHAnsi"/>
                <w:b/>
                <w:sz w:val="20"/>
              </w:rPr>
            </w:pPr>
            <w:r w:rsidRPr="007B59CD">
              <w:rPr>
                <w:rFonts w:asciiTheme="minorHAnsi" w:hAnsiTheme="minorHAnsi" w:cstheme="minorHAnsi"/>
                <w:b/>
                <w:sz w:val="20"/>
              </w:rPr>
              <w:t xml:space="preserve">: </w:t>
            </w:r>
            <w:r>
              <w:rPr>
                <w:rFonts w:asciiTheme="minorHAnsi" w:hAnsiTheme="minorHAnsi" w:cstheme="minorHAnsi"/>
                <w:b/>
                <w:sz w:val="20"/>
              </w:rPr>
              <w:t xml:space="preserve"> </w:t>
            </w:r>
          </w:p>
        </w:tc>
      </w:tr>
      <w:tr w:rsidR="0077352B" w14:paraId="61A0EBB3" w14:textId="77777777" w:rsidTr="0077352B">
        <w:tc>
          <w:tcPr>
            <w:tcW w:w="1980" w:type="dxa"/>
          </w:tcPr>
          <w:p w14:paraId="0203E136" w14:textId="73FE31F4" w:rsidR="0077352B" w:rsidRPr="007B59CD" w:rsidRDefault="0077352B" w:rsidP="00B6185D">
            <w:pPr>
              <w:spacing w:after="120"/>
              <w:rPr>
                <w:rFonts w:asciiTheme="minorHAnsi" w:hAnsiTheme="minorHAnsi" w:cstheme="minorHAnsi"/>
                <w:b/>
                <w:sz w:val="20"/>
              </w:rPr>
            </w:pPr>
            <w:r>
              <w:rPr>
                <w:rFonts w:asciiTheme="minorHAnsi" w:hAnsiTheme="minorHAnsi" w:cstheme="minorHAnsi"/>
                <w:b/>
                <w:sz w:val="20"/>
              </w:rPr>
              <w:t xml:space="preserve">Location </w:t>
            </w:r>
            <w:r w:rsidRPr="007B59CD">
              <w:rPr>
                <w:rFonts w:asciiTheme="minorHAnsi" w:hAnsiTheme="minorHAnsi" w:cstheme="minorHAnsi"/>
                <w:b/>
                <w:sz w:val="20"/>
              </w:rPr>
              <w:t>Address</w:t>
            </w:r>
          </w:p>
        </w:tc>
        <w:tc>
          <w:tcPr>
            <w:tcW w:w="3150" w:type="dxa"/>
          </w:tcPr>
          <w:p w14:paraId="69E3761C" w14:textId="067EB5CC" w:rsidR="0077352B" w:rsidRPr="007B59CD" w:rsidRDefault="0077352B" w:rsidP="00CC4982">
            <w:pPr>
              <w:spacing w:after="120"/>
              <w:ind w:left="72" w:hanging="72"/>
              <w:rPr>
                <w:rFonts w:asciiTheme="minorHAnsi" w:hAnsiTheme="minorHAnsi" w:cstheme="minorHAnsi"/>
                <w:b/>
                <w:sz w:val="20"/>
              </w:rPr>
            </w:pPr>
            <w:r w:rsidRPr="007B59CD">
              <w:rPr>
                <w:rFonts w:asciiTheme="minorHAnsi" w:hAnsiTheme="minorHAnsi" w:cstheme="minorHAnsi"/>
                <w:b/>
                <w:sz w:val="20"/>
              </w:rPr>
              <w:t xml:space="preserve">: </w:t>
            </w:r>
          </w:p>
        </w:tc>
        <w:tc>
          <w:tcPr>
            <w:tcW w:w="1800" w:type="dxa"/>
          </w:tcPr>
          <w:p w14:paraId="5636F16E" w14:textId="7AFDEFBA" w:rsidR="0077352B" w:rsidRPr="007B59CD" w:rsidRDefault="0077352B" w:rsidP="00B6185D">
            <w:pPr>
              <w:spacing w:after="120"/>
              <w:rPr>
                <w:rFonts w:asciiTheme="minorHAnsi" w:hAnsiTheme="minorHAnsi" w:cstheme="minorHAnsi"/>
                <w:b/>
                <w:sz w:val="20"/>
              </w:rPr>
            </w:pPr>
            <w:r w:rsidRPr="007B59CD">
              <w:rPr>
                <w:rFonts w:asciiTheme="minorHAnsi" w:hAnsiTheme="minorHAnsi" w:cstheme="minorHAnsi"/>
                <w:b/>
                <w:sz w:val="20"/>
              </w:rPr>
              <w:t xml:space="preserve">Effective Date                 </w:t>
            </w:r>
          </w:p>
        </w:tc>
        <w:tc>
          <w:tcPr>
            <w:tcW w:w="3690" w:type="dxa"/>
          </w:tcPr>
          <w:p w14:paraId="14D8F0F7" w14:textId="5B4A2809" w:rsidR="0077352B" w:rsidRPr="007B59CD" w:rsidRDefault="0077352B" w:rsidP="00CC4982">
            <w:pPr>
              <w:spacing w:after="120"/>
              <w:rPr>
                <w:rFonts w:asciiTheme="minorHAnsi" w:hAnsiTheme="minorHAnsi" w:cstheme="minorHAnsi"/>
                <w:b/>
                <w:sz w:val="20"/>
              </w:rPr>
            </w:pPr>
            <w:r w:rsidRPr="007B59CD">
              <w:rPr>
                <w:rFonts w:asciiTheme="minorHAnsi" w:hAnsiTheme="minorHAnsi" w:cstheme="minorHAnsi"/>
                <w:b/>
                <w:sz w:val="20"/>
              </w:rPr>
              <w:t xml:space="preserve">: </w:t>
            </w:r>
            <w:r>
              <w:rPr>
                <w:rFonts w:asciiTheme="minorHAnsi" w:hAnsiTheme="minorHAnsi" w:cstheme="minorHAnsi"/>
                <w:b/>
                <w:sz w:val="20"/>
              </w:rPr>
              <w:t xml:space="preserve"> </w:t>
            </w:r>
          </w:p>
        </w:tc>
      </w:tr>
      <w:tr w:rsidR="0077352B" w14:paraId="6A610559" w14:textId="77777777" w:rsidTr="0077352B">
        <w:tc>
          <w:tcPr>
            <w:tcW w:w="1980" w:type="dxa"/>
          </w:tcPr>
          <w:p w14:paraId="757F262A" w14:textId="77777777" w:rsidR="0077352B" w:rsidRPr="007B59CD" w:rsidRDefault="0077352B" w:rsidP="00B6185D">
            <w:pPr>
              <w:spacing w:after="120"/>
              <w:rPr>
                <w:rFonts w:asciiTheme="minorHAnsi" w:hAnsiTheme="minorHAnsi" w:cstheme="minorHAnsi"/>
                <w:b/>
                <w:sz w:val="20"/>
              </w:rPr>
            </w:pPr>
          </w:p>
        </w:tc>
        <w:tc>
          <w:tcPr>
            <w:tcW w:w="3150" w:type="dxa"/>
          </w:tcPr>
          <w:p w14:paraId="29E807EE" w14:textId="77777777" w:rsidR="0077352B" w:rsidRPr="007B59CD" w:rsidRDefault="0077352B" w:rsidP="00B6185D">
            <w:pPr>
              <w:spacing w:after="120"/>
              <w:rPr>
                <w:rFonts w:asciiTheme="minorHAnsi" w:hAnsiTheme="minorHAnsi" w:cstheme="minorHAnsi"/>
                <w:b/>
                <w:sz w:val="20"/>
              </w:rPr>
            </w:pPr>
          </w:p>
        </w:tc>
        <w:tc>
          <w:tcPr>
            <w:tcW w:w="1800" w:type="dxa"/>
          </w:tcPr>
          <w:p w14:paraId="4584F3E0" w14:textId="708E4882" w:rsidR="0077352B" w:rsidRPr="007B59CD" w:rsidRDefault="0077352B" w:rsidP="00B6185D">
            <w:pPr>
              <w:spacing w:after="120"/>
              <w:rPr>
                <w:rFonts w:asciiTheme="minorHAnsi" w:hAnsiTheme="minorHAnsi" w:cstheme="minorHAnsi"/>
                <w:b/>
                <w:sz w:val="20"/>
              </w:rPr>
            </w:pPr>
          </w:p>
        </w:tc>
        <w:tc>
          <w:tcPr>
            <w:tcW w:w="3690" w:type="dxa"/>
          </w:tcPr>
          <w:p w14:paraId="188CBDFB" w14:textId="1A7E0B90" w:rsidR="0077352B" w:rsidRPr="007B59CD" w:rsidRDefault="0077352B" w:rsidP="00800904">
            <w:pPr>
              <w:spacing w:after="120"/>
              <w:rPr>
                <w:rFonts w:asciiTheme="minorHAnsi" w:hAnsiTheme="minorHAnsi" w:cstheme="minorHAnsi"/>
                <w:b/>
                <w:sz w:val="20"/>
              </w:rPr>
            </w:pPr>
          </w:p>
        </w:tc>
      </w:tr>
    </w:tbl>
    <w:p w14:paraId="271705E5" w14:textId="77777777" w:rsidR="00464CD3" w:rsidRDefault="00464CD3" w:rsidP="00650DB9">
      <w:pPr>
        <w:spacing w:after="0"/>
        <w:rPr>
          <w:rFonts w:asciiTheme="minorHAnsi" w:hAnsiTheme="minorHAnsi" w:cstheme="minorHAnsi"/>
          <w:sz w:val="20"/>
        </w:rPr>
      </w:pPr>
    </w:p>
    <w:p w14:paraId="3949DE82" w14:textId="77777777" w:rsidR="00464CD3" w:rsidRDefault="00464CD3" w:rsidP="00650DB9">
      <w:pPr>
        <w:spacing w:after="0"/>
        <w:rPr>
          <w:rFonts w:asciiTheme="minorHAnsi" w:hAnsiTheme="minorHAnsi" w:cstheme="minorHAnsi"/>
          <w:sz w:val="20"/>
        </w:rPr>
      </w:pPr>
    </w:p>
    <w:tbl>
      <w:tblPr>
        <w:tblStyle w:val="TableGrid"/>
        <w:tblW w:w="9990" w:type="dxa"/>
        <w:tblInd w:w="-70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950"/>
        <w:gridCol w:w="5040"/>
      </w:tblGrid>
      <w:tr w:rsidR="00464CD3" w14:paraId="23FD2F46" w14:textId="77777777" w:rsidTr="00F96C78">
        <w:tc>
          <w:tcPr>
            <w:tcW w:w="4950" w:type="dxa"/>
          </w:tcPr>
          <w:p w14:paraId="61EA0388" w14:textId="77777777" w:rsidR="00464CD3" w:rsidRDefault="00464CD3" w:rsidP="00FB56E7">
            <w:pPr>
              <w:spacing w:after="0"/>
              <w:jc w:val="both"/>
              <w:rPr>
                <w:rFonts w:asciiTheme="minorHAnsi" w:hAnsiTheme="minorHAnsi" w:cstheme="minorHAnsi"/>
                <w:i/>
                <w:color w:val="000000"/>
                <w:sz w:val="20"/>
              </w:rPr>
            </w:pPr>
            <w:r w:rsidRPr="00146730">
              <w:rPr>
                <w:rFonts w:asciiTheme="minorHAnsi" w:hAnsiTheme="minorHAnsi" w:cstheme="minorHAnsi"/>
                <w:i/>
                <w:color w:val="000000"/>
                <w:sz w:val="20"/>
              </w:rPr>
              <w:t>I understand and agree that all official information acquired by me in the course of my work in connection with this project is of a strictly secret and confidential nature, and is not to be published or communicated by me to any other person in any form whatsoever except in the course of my official duties on a strictly "need-to-know" basis.</w:t>
            </w:r>
          </w:p>
          <w:p w14:paraId="69965E3B" w14:textId="77777777" w:rsidR="007B59CD" w:rsidRDefault="007B59CD" w:rsidP="00FB56E7">
            <w:pPr>
              <w:spacing w:after="0"/>
              <w:jc w:val="both"/>
              <w:rPr>
                <w:rFonts w:asciiTheme="minorHAnsi" w:hAnsiTheme="minorHAnsi" w:cstheme="minorHAnsi"/>
                <w:sz w:val="20"/>
              </w:rPr>
            </w:pPr>
          </w:p>
        </w:tc>
        <w:tc>
          <w:tcPr>
            <w:tcW w:w="5040" w:type="dxa"/>
          </w:tcPr>
          <w:p w14:paraId="48A9F7DE" w14:textId="77777777" w:rsidR="00464CD3" w:rsidRDefault="00464CD3" w:rsidP="00FB56E7">
            <w:pPr>
              <w:spacing w:after="0"/>
              <w:jc w:val="both"/>
              <w:rPr>
                <w:rFonts w:asciiTheme="minorHAnsi" w:hAnsiTheme="minorHAnsi" w:cstheme="minorHAnsi"/>
                <w:color w:val="000000"/>
                <w:sz w:val="20"/>
                <w:szCs w:val="22"/>
              </w:rPr>
            </w:pPr>
            <w:r w:rsidRPr="005D07A7">
              <w:rPr>
                <w:rFonts w:asciiTheme="minorHAnsi" w:hAnsiTheme="minorHAnsi" w:cstheme="minorHAnsi"/>
                <w:color w:val="000000"/>
                <w:sz w:val="20"/>
                <w:szCs w:val="22"/>
              </w:rPr>
              <w:t>Saya</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memahami</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dan</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setuju</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bahwa</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semua</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informasi</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resmi</w:t>
            </w:r>
            <w:r w:rsidR="00F96C78">
              <w:rPr>
                <w:rFonts w:asciiTheme="minorHAnsi" w:hAnsiTheme="minorHAnsi" w:cstheme="minorHAnsi"/>
                <w:color w:val="000000"/>
                <w:sz w:val="20"/>
                <w:szCs w:val="22"/>
              </w:rPr>
              <w:t xml:space="preserve"> yang </w:t>
            </w:r>
            <w:r w:rsidRPr="005D07A7">
              <w:rPr>
                <w:rFonts w:asciiTheme="minorHAnsi" w:hAnsiTheme="minorHAnsi" w:cstheme="minorHAnsi"/>
                <w:color w:val="000000"/>
                <w:sz w:val="20"/>
                <w:szCs w:val="22"/>
              </w:rPr>
              <w:t>didapat</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dalam</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hubungannya</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dengan</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pekerjaan</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atau</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suatu</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proyek</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adalah</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bersifat</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rahasia</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dan</w:t>
            </w:r>
            <w:r w:rsidR="00F96C78">
              <w:rPr>
                <w:rFonts w:asciiTheme="minorHAnsi" w:hAnsiTheme="minorHAnsi" w:cstheme="minorHAnsi"/>
                <w:color w:val="000000"/>
                <w:sz w:val="20"/>
                <w:szCs w:val="22"/>
              </w:rPr>
              <w:t xml:space="preserve"> tertutup, yang </w:t>
            </w:r>
            <w:r w:rsidRPr="005D07A7">
              <w:rPr>
                <w:rFonts w:asciiTheme="minorHAnsi" w:hAnsiTheme="minorHAnsi" w:cstheme="minorHAnsi"/>
                <w:color w:val="000000"/>
                <w:sz w:val="20"/>
                <w:szCs w:val="22"/>
              </w:rPr>
              <w:t>selanjutnya</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untuk</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tidak</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disebark</w:t>
            </w:r>
            <w:r w:rsidR="00F96C78">
              <w:rPr>
                <w:rFonts w:asciiTheme="minorHAnsi" w:hAnsiTheme="minorHAnsi" w:cstheme="minorHAnsi"/>
                <w:color w:val="000000"/>
                <w:sz w:val="20"/>
                <w:szCs w:val="22"/>
              </w:rPr>
              <w:t xml:space="preserve">an atau dikomunikasikan oleh saya ke </w:t>
            </w:r>
            <w:r w:rsidRPr="005D07A7">
              <w:rPr>
                <w:rFonts w:asciiTheme="minorHAnsi" w:hAnsiTheme="minorHAnsi" w:cstheme="minorHAnsi"/>
                <w:color w:val="000000"/>
                <w:sz w:val="20"/>
                <w:szCs w:val="22"/>
              </w:rPr>
              <w:t>ora</w:t>
            </w:r>
            <w:r w:rsidR="00F96C78">
              <w:rPr>
                <w:rFonts w:asciiTheme="minorHAnsi" w:hAnsiTheme="minorHAnsi" w:cstheme="minorHAnsi"/>
                <w:color w:val="000000"/>
                <w:sz w:val="20"/>
                <w:szCs w:val="22"/>
              </w:rPr>
              <w:t xml:space="preserve">ng lain </w:t>
            </w:r>
            <w:r w:rsidRPr="005D07A7">
              <w:rPr>
                <w:rFonts w:asciiTheme="minorHAnsi" w:hAnsiTheme="minorHAnsi" w:cstheme="minorHAnsi"/>
                <w:color w:val="000000"/>
                <w:sz w:val="20"/>
                <w:szCs w:val="22"/>
              </w:rPr>
              <w:t>atau</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dalam</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bentuk</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apapun</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kecuali</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dalam</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hal</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tugas</w:t>
            </w:r>
            <w:r w:rsidR="00F96C78">
              <w:rPr>
                <w:rFonts w:asciiTheme="minorHAnsi" w:hAnsiTheme="minorHAnsi" w:cstheme="minorHAnsi"/>
                <w:color w:val="000000"/>
                <w:sz w:val="20"/>
                <w:szCs w:val="22"/>
              </w:rPr>
              <w:t xml:space="preserve"> resmi yang </w:t>
            </w:r>
            <w:r w:rsidRPr="005D07A7">
              <w:rPr>
                <w:rFonts w:asciiTheme="minorHAnsi" w:hAnsiTheme="minorHAnsi" w:cstheme="minorHAnsi"/>
                <w:color w:val="000000"/>
                <w:sz w:val="20"/>
                <w:szCs w:val="22"/>
              </w:rPr>
              <w:t>memang</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pada</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dasarnya</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diperlukan</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untuk</w:t>
            </w:r>
            <w:r w:rsidR="00F96C78">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diketahui</w:t>
            </w:r>
            <w:r w:rsidR="007B59CD">
              <w:rPr>
                <w:rFonts w:asciiTheme="minorHAnsi" w:hAnsiTheme="minorHAnsi" w:cstheme="minorHAnsi"/>
                <w:color w:val="000000"/>
                <w:sz w:val="20"/>
                <w:szCs w:val="22"/>
              </w:rPr>
              <w:t>.</w:t>
            </w:r>
          </w:p>
          <w:p w14:paraId="3B96D1D8" w14:textId="77777777" w:rsidR="00A319AA" w:rsidRDefault="00A319AA" w:rsidP="00FB56E7">
            <w:pPr>
              <w:spacing w:after="0"/>
              <w:jc w:val="both"/>
              <w:rPr>
                <w:rFonts w:asciiTheme="minorHAnsi" w:hAnsiTheme="minorHAnsi" w:cstheme="minorHAnsi"/>
                <w:sz w:val="20"/>
              </w:rPr>
            </w:pPr>
          </w:p>
        </w:tc>
      </w:tr>
      <w:tr w:rsidR="00464CD3" w14:paraId="06F27146" w14:textId="77777777" w:rsidTr="00F96C78">
        <w:tc>
          <w:tcPr>
            <w:tcW w:w="4950" w:type="dxa"/>
          </w:tcPr>
          <w:p w14:paraId="430B682C" w14:textId="77777777" w:rsidR="00464CD3" w:rsidRDefault="00464CD3" w:rsidP="00FB56E7">
            <w:pPr>
              <w:spacing w:after="0"/>
              <w:jc w:val="both"/>
              <w:rPr>
                <w:rFonts w:asciiTheme="minorHAnsi" w:hAnsiTheme="minorHAnsi" w:cstheme="minorHAnsi"/>
                <w:i/>
                <w:color w:val="000000"/>
                <w:sz w:val="20"/>
                <w:szCs w:val="22"/>
              </w:rPr>
            </w:pPr>
            <w:r w:rsidRPr="00146730">
              <w:rPr>
                <w:rFonts w:asciiTheme="minorHAnsi" w:hAnsiTheme="minorHAnsi" w:cstheme="minorHAnsi"/>
                <w:i/>
                <w:color w:val="000000"/>
                <w:sz w:val="20"/>
                <w:szCs w:val="22"/>
              </w:rPr>
              <w:t>I shall ensure that any other person who is authorized by me to have access to any official information shall similarly sign an undertaking to safeguard official information</w:t>
            </w:r>
            <w:r w:rsidR="007B59CD">
              <w:rPr>
                <w:rFonts w:asciiTheme="minorHAnsi" w:hAnsiTheme="minorHAnsi" w:cstheme="minorHAnsi"/>
                <w:i/>
                <w:color w:val="000000"/>
                <w:sz w:val="20"/>
                <w:szCs w:val="22"/>
              </w:rPr>
              <w:t>.</w:t>
            </w:r>
          </w:p>
          <w:p w14:paraId="27A82E5C" w14:textId="77777777" w:rsidR="007B59CD" w:rsidRDefault="007B59CD" w:rsidP="00FB56E7">
            <w:pPr>
              <w:spacing w:after="0"/>
              <w:jc w:val="both"/>
              <w:rPr>
                <w:rFonts w:asciiTheme="minorHAnsi" w:hAnsiTheme="minorHAnsi" w:cstheme="minorHAnsi"/>
                <w:sz w:val="20"/>
              </w:rPr>
            </w:pPr>
          </w:p>
        </w:tc>
        <w:tc>
          <w:tcPr>
            <w:tcW w:w="5040" w:type="dxa"/>
          </w:tcPr>
          <w:p w14:paraId="7A07591C" w14:textId="77777777" w:rsidR="00464CD3" w:rsidRDefault="00464CD3" w:rsidP="00FB56E7">
            <w:pPr>
              <w:spacing w:after="0"/>
              <w:jc w:val="both"/>
              <w:rPr>
                <w:rFonts w:asciiTheme="minorHAnsi" w:hAnsiTheme="minorHAnsi" w:cstheme="minorHAnsi"/>
                <w:sz w:val="20"/>
              </w:rPr>
            </w:pPr>
            <w:r w:rsidRPr="005D07A7">
              <w:rPr>
                <w:rFonts w:asciiTheme="minorHAnsi" w:hAnsiTheme="minorHAnsi" w:cstheme="minorHAnsi"/>
                <w:color w:val="000000"/>
                <w:sz w:val="20"/>
                <w:szCs w:val="22"/>
              </w:rPr>
              <w:t>Saya</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harus</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meyakinkan</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bahwa</w:t>
            </w:r>
            <w:r w:rsidR="00AD5F03">
              <w:rPr>
                <w:rFonts w:asciiTheme="minorHAnsi" w:hAnsiTheme="minorHAnsi" w:cstheme="minorHAnsi"/>
                <w:color w:val="000000"/>
                <w:sz w:val="20"/>
                <w:szCs w:val="22"/>
              </w:rPr>
              <w:t xml:space="preserve"> semua </w:t>
            </w:r>
            <w:r w:rsidRPr="005D07A7">
              <w:rPr>
                <w:rFonts w:asciiTheme="minorHAnsi" w:hAnsiTheme="minorHAnsi" w:cstheme="minorHAnsi"/>
                <w:color w:val="000000"/>
                <w:sz w:val="20"/>
                <w:szCs w:val="22"/>
              </w:rPr>
              <w:t>orang yang diberi</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hak</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oleh</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saya</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untuk</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melakukan</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akses</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ke</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informasi</w:t>
            </w:r>
            <w:r w:rsidR="00AD5F03">
              <w:rPr>
                <w:rFonts w:asciiTheme="minorHAnsi" w:hAnsiTheme="minorHAnsi" w:cstheme="minorHAnsi"/>
                <w:color w:val="000000"/>
                <w:sz w:val="20"/>
                <w:szCs w:val="22"/>
              </w:rPr>
              <w:t xml:space="preserve"> resmi, </w:t>
            </w:r>
            <w:r w:rsidRPr="005D07A7">
              <w:rPr>
                <w:rFonts w:asciiTheme="minorHAnsi" w:hAnsiTheme="minorHAnsi" w:cstheme="minorHAnsi"/>
                <w:color w:val="000000"/>
                <w:sz w:val="20"/>
                <w:szCs w:val="22"/>
              </w:rPr>
              <w:t>harus</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membubuhkan</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tanda</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tangan</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untuk</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mengamankan</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informasi</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resmi</w:t>
            </w:r>
            <w:r w:rsidR="00AD5F03">
              <w:rPr>
                <w:rFonts w:asciiTheme="minorHAnsi" w:hAnsiTheme="minorHAnsi" w:cstheme="minorHAnsi"/>
                <w:color w:val="000000"/>
                <w:sz w:val="20"/>
                <w:szCs w:val="22"/>
              </w:rPr>
              <w:t xml:space="preserve"> </w:t>
            </w:r>
            <w:r w:rsidRPr="005D07A7">
              <w:rPr>
                <w:rFonts w:asciiTheme="minorHAnsi" w:hAnsiTheme="minorHAnsi" w:cstheme="minorHAnsi"/>
                <w:color w:val="000000"/>
                <w:sz w:val="20"/>
                <w:szCs w:val="22"/>
              </w:rPr>
              <w:t>tersebut</w:t>
            </w:r>
            <w:r w:rsidR="007B59CD">
              <w:rPr>
                <w:rFonts w:asciiTheme="minorHAnsi" w:hAnsiTheme="minorHAnsi" w:cstheme="minorHAnsi"/>
                <w:color w:val="000000"/>
                <w:sz w:val="20"/>
                <w:szCs w:val="22"/>
              </w:rPr>
              <w:t>.</w:t>
            </w:r>
          </w:p>
        </w:tc>
      </w:tr>
      <w:tr w:rsidR="00464CD3" w14:paraId="59744638" w14:textId="77777777" w:rsidTr="00F96C78">
        <w:tc>
          <w:tcPr>
            <w:tcW w:w="4950" w:type="dxa"/>
          </w:tcPr>
          <w:p w14:paraId="1DF045B3" w14:textId="4CEC565E" w:rsidR="00464CD3" w:rsidRDefault="00464CD3" w:rsidP="00FB56E7">
            <w:pPr>
              <w:spacing w:after="0"/>
              <w:jc w:val="both"/>
              <w:rPr>
                <w:rFonts w:asciiTheme="minorHAnsi" w:hAnsiTheme="minorHAnsi" w:cstheme="minorHAnsi"/>
                <w:i/>
                <w:color w:val="000000"/>
                <w:sz w:val="20"/>
                <w:szCs w:val="22"/>
              </w:rPr>
            </w:pPr>
            <w:r w:rsidRPr="00146730">
              <w:rPr>
                <w:rFonts w:asciiTheme="minorHAnsi" w:hAnsiTheme="minorHAnsi" w:cstheme="minorHAnsi"/>
                <w:i/>
                <w:color w:val="000000"/>
                <w:sz w:val="20"/>
                <w:szCs w:val="22"/>
              </w:rPr>
              <w:t xml:space="preserve">I undertake to return any document received from the </w:t>
            </w:r>
            <w:r w:rsidR="00FD0D2E">
              <w:rPr>
                <w:rFonts w:asciiTheme="minorHAnsi" w:hAnsiTheme="minorHAnsi" w:cstheme="minorHAnsi"/>
                <w:i/>
                <w:color w:val="000000"/>
                <w:sz w:val="20"/>
                <w:szCs w:val="22"/>
              </w:rPr>
              <w:t>INFOMEDIA</w:t>
            </w:r>
            <w:r w:rsidRPr="00146730">
              <w:rPr>
                <w:rFonts w:asciiTheme="minorHAnsi" w:hAnsiTheme="minorHAnsi" w:cstheme="minorHAnsi"/>
                <w:i/>
                <w:color w:val="000000"/>
                <w:sz w:val="20"/>
                <w:szCs w:val="22"/>
              </w:rPr>
              <w:t xml:space="preserve">, any other copies made or reproduced from such document or part thereof whenever required by </w:t>
            </w:r>
            <w:r w:rsidR="00FD0D2E">
              <w:rPr>
                <w:rFonts w:asciiTheme="minorHAnsi" w:hAnsiTheme="minorHAnsi" w:cstheme="minorHAnsi"/>
                <w:i/>
                <w:color w:val="000000"/>
                <w:sz w:val="20"/>
                <w:szCs w:val="22"/>
              </w:rPr>
              <w:t>INFOMEDIA</w:t>
            </w:r>
            <w:r w:rsidR="007B59CD">
              <w:rPr>
                <w:rFonts w:asciiTheme="minorHAnsi" w:hAnsiTheme="minorHAnsi" w:cstheme="minorHAnsi"/>
                <w:i/>
                <w:color w:val="000000"/>
                <w:sz w:val="20"/>
                <w:szCs w:val="22"/>
              </w:rPr>
              <w:t>.</w:t>
            </w:r>
          </w:p>
          <w:p w14:paraId="25AEB181" w14:textId="77777777" w:rsidR="007B59CD" w:rsidRDefault="007B59CD" w:rsidP="00FB56E7">
            <w:pPr>
              <w:spacing w:after="0"/>
              <w:jc w:val="both"/>
              <w:rPr>
                <w:rFonts w:asciiTheme="minorHAnsi" w:hAnsiTheme="minorHAnsi" w:cstheme="minorHAnsi"/>
                <w:sz w:val="20"/>
              </w:rPr>
            </w:pPr>
          </w:p>
        </w:tc>
        <w:tc>
          <w:tcPr>
            <w:tcW w:w="5040" w:type="dxa"/>
          </w:tcPr>
          <w:p w14:paraId="39DC74A9" w14:textId="58CCE45C" w:rsidR="00464CD3" w:rsidRDefault="00464CD3" w:rsidP="00C46F6C">
            <w:pPr>
              <w:spacing w:after="0"/>
              <w:jc w:val="both"/>
              <w:rPr>
                <w:rFonts w:asciiTheme="minorHAnsi" w:hAnsiTheme="minorHAnsi" w:cstheme="minorHAnsi"/>
                <w:sz w:val="20"/>
              </w:rPr>
            </w:pPr>
            <w:r w:rsidRPr="00146730">
              <w:rPr>
                <w:rFonts w:asciiTheme="minorHAnsi" w:hAnsiTheme="minorHAnsi" w:cstheme="minorHAnsi"/>
                <w:iCs/>
                <w:color w:val="000000"/>
                <w:sz w:val="20"/>
                <w:szCs w:val="22"/>
              </w:rPr>
              <w:t>Saya</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berkewajiban</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untuk</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mengembalikan</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segala</w:t>
            </w:r>
            <w:r w:rsidR="00C46F6C">
              <w:rPr>
                <w:rFonts w:asciiTheme="minorHAnsi" w:hAnsiTheme="minorHAnsi" w:cstheme="minorHAnsi"/>
                <w:iCs/>
                <w:color w:val="000000"/>
                <w:sz w:val="20"/>
                <w:szCs w:val="22"/>
              </w:rPr>
              <w:t xml:space="preserve"> dokumen </w:t>
            </w:r>
            <w:r w:rsidRPr="00146730">
              <w:rPr>
                <w:rFonts w:asciiTheme="minorHAnsi" w:hAnsiTheme="minorHAnsi" w:cstheme="minorHAnsi"/>
                <w:iCs/>
                <w:color w:val="000000"/>
                <w:sz w:val="20"/>
                <w:szCs w:val="22"/>
              </w:rPr>
              <w:t>yang</w:t>
            </w:r>
            <w:r w:rsidR="00C46F6C">
              <w:rPr>
                <w:rFonts w:asciiTheme="minorHAnsi" w:hAnsiTheme="minorHAnsi" w:cstheme="minorHAnsi"/>
                <w:iCs/>
                <w:color w:val="000000"/>
                <w:sz w:val="20"/>
                <w:szCs w:val="22"/>
              </w:rPr>
              <w:t xml:space="preserve"> diterima</w:t>
            </w:r>
            <w:r w:rsidR="0077352B">
              <w:rPr>
                <w:rFonts w:asciiTheme="minorHAnsi" w:hAnsiTheme="minorHAnsi" w:cstheme="minorHAnsi"/>
                <w:iCs/>
                <w:color w:val="000000"/>
                <w:sz w:val="20"/>
                <w:szCs w:val="22"/>
              </w:rPr>
              <w:t xml:space="preserve"> </w:t>
            </w:r>
            <w:r w:rsidR="00C46F6C">
              <w:rPr>
                <w:rFonts w:asciiTheme="minorHAnsi" w:hAnsiTheme="minorHAnsi" w:cstheme="minorHAnsi"/>
                <w:iCs/>
                <w:color w:val="000000"/>
                <w:sz w:val="20"/>
                <w:szCs w:val="22"/>
              </w:rPr>
              <w:t xml:space="preserve">dari </w:t>
            </w:r>
            <w:r w:rsidR="0077352B">
              <w:rPr>
                <w:rFonts w:asciiTheme="minorHAnsi" w:hAnsiTheme="minorHAnsi" w:cstheme="minorHAnsi"/>
                <w:iCs/>
                <w:color w:val="000000"/>
                <w:sz w:val="20"/>
                <w:szCs w:val="22"/>
              </w:rPr>
              <w:t>INFOMEDIA</w:t>
            </w:r>
            <w:r w:rsidR="001C63FE">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segala</w:t>
            </w:r>
            <w:r w:rsidR="001C63FE">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bentuk</w:t>
            </w:r>
            <w:r w:rsidR="00C46F6C">
              <w:rPr>
                <w:rFonts w:asciiTheme="minorHAnsi" w:hAnsiTheme="minorHAnsi" w:cstheme="minorHAnsi"/>
                <w:iCs/>
                <w:color w:val="000000"/>
                <w:sz w:val="20"/>
                <w:szCs w:val="22"/>
              </w:rPr>
              <w:t xml:space="preserve"> </w:t>
            </w:r>
            <w:r w:rsidR="001C63FE">
              <w:rPr>
                <w:rFonts w:asciiTheme="minorHAnsi" w:hAnsiTheme="minorHAnsi" w:cstheme="minorHAnsi"/>
                <w:iCs/>
                <w:color w:val="000000"/>
                <w:sz w:val="20"/>
                <w:szCs w:val="22"/>
              </w:rPr>
              <w:t xml:space="preserve">salinan, </w:t>
            </w:r>
            <w:r w:rsidRPr="00146730">
              <w:rPr>
                <w:rFonts w:asciiTheme="minorHAnsi" w:hAnsiTheme="minorHAnsi" w:cstheme="minorHAnsi"/>
                <w:iCs/>
                <w:color w:val="000000"/>
                <w:sz w:val="20"/>
                <w:szCs w:val="22"/>
              </w:rPr>
              <w:t>reproduksi</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dari</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seluruh</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dokumen</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atau</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sebagiannya yang diperlukan</w:t>
            </w:r>
            <w:r w:rsidR="00C46F6C">
              <w:rPr>
                <w:rFonts w:asciiTheme="minorHAnsi" w:hAnsiTheme="minorHAnsi" w:cstheme="minorHAnsi"/>
                <w:iCs/>
                <w:color w:val="000000"/>
                <w:sz w:val="20"/>
                <w:szCs w:val="22"/>
              </w:rPr>
              <w:t xml:space="preserve"> </w:t>
            </w:r>
            <w:r w:rsidRPr="00146730">
              <w:rPr>
                <w:rFonts w:asciiTheme="minorHAnsi" w:hAnsiTheme="minorHAnsi" w:cstheme="minorHAnsi"/>
                <w:iCs/>
                <w:color w:val="000000"/>
                <w:sz w:val="20"/>
                <w:szCs w:val="22"/>
              </w:rPr>
              <w:t xml:space="preserve">oleh </w:t>
            </w:r>
            <w:r w:rsidR="0077352B">
              <w:rPr>
                <w:rFonts w:asciiTheme="minorHAnsi" w:hAnsiTheme="minorHAnsi" w:cstheme="minorHAnsi"/>
                <w:iCs/>
                <w:color w:val="000000"/>
                <w:sz w:val="20"/>
                <w:szCs w:val="22"/>
              </w:rPr>
              <w:t>INFOMEDIA</w:t>
            </w:r>
            <w:r w:rsidR="007B59CD">
              <w:rPr>
                <w:rFonts w:asciiTheme="minorHAnsi" w:hAnsiTheme="minorHAnsi" w:cstheme="minorHAnsi"/>
                <w:iCs/>
                <w:color w:val="000000"/>
                <w:sz w:val="20"/>
                <w:szCs w:val="22"/>
              </w:rPr>
              <w:t>.</w:t>
            </w:r>
          </w:p>
        </w:tc>
      </w:tr>
      <w:tr w:rsidR="00464CD3" w14:paraId="79C2CE4D" w14:textId="77777777" w:rsidTr="00F96C78">
        <w:tc>
          <w:tcPr>
            <w:tcW w:w="4950" w:type="dxa"/>
          </w:tcPr>
          <w:p w14:paraId="5CB6AF7A" w14:textId="77777777" w:rsidR="00FB56E7" w:rsidRDefault="00FB56E7" w:rsidP="00FB56E7">
            <w:pPr>
              <w:spacing w:after="0"/>
              <w:jc w:val="both"/>
              <w:rPr>
                <w:rFonts w:asciiTheme="minorHAnsi" w:hAnsiTheme="minorHAnsi" w:cstheme="minorHAnsi"/>
                <w:i/>
                <w:color w:val="000000"/>
                <w:sz w:val="20"/>
              </w:rPr>
            </w:pPr>
            <w:r w:rsidRPr="00650DB9">
              <w:rPr>
                <w:rFonts w:asciiTheme="minorHAnsi" w:hAnsiTheme="minorHAnsi" w:cstheme="minorHAnsi"/>
                <w:i/>
                <w:color w:val="000000"/>
                <w:sz w:val="20"/>
              </w:rPr>
              <w:t xml:space="preserve">I understand and accept the implementation of the ISO 27001 standard on </w:t>
            </w:r>
            <w:r>
              <w:rPr>
                <w:rFonts w:asciiTheme="minorHAnsi" w:hAnsiTheme="minorHAnsi" w:cstheme="minorHAnsi"/>
                <w:i/>
                <w:color w:val="000000"/>
                <w:sz w:val="20"/>
              </w:rPr>
              <w:t>I</w:t>
            </w:r>
            <w:r w:rsidRPr="00650DB9">
              <w:rPr>
                <w:rFonts w:asciiTheme="minorHAnsi" w:hAnsiTheme="minorHAnsi" w:cstheme="minorHAnsi"/>
                <w:i/>
                <w:color w:val="000000"/>
                <w:sz w:val="20"/>
              </w:rPr>
              <w:t xml:space="preserve">nformation </w:t>
            </w:r>
            <w:r>
              <w:rPr>
                <w:rFonts w:asciiTheme="minorHAnsi" w:hAnsiTheme="minorHAnsi" w:cstheme="minorHAnsi"/>
                <w:i/>
                <w:color w:val="000000"/>
                <w:sz w:val="20"/>
              </w:rPr>
              <w:t>Security Management</w:t>
            </w:r>
            <w:r w:rsidRPr="00650DB9">
              <w:rPr>
                <w:rFonts w:asciiTheme="minorHAnsi" w:hAnsiTheme="minorHAnsi" w:cstheme="minorHAnsi"/>
                <w:i/>
                <w:color w:val="000000"/>
                <w:sz w:val="20"/>
              </w:rPr>
              <w:t>, all non-compliance and negligence with these provisions will be subject to sanctions in accordance with applicable law</w:t>
            </w:r>
            <w:r>
              <w:rPr>
                <w:rFonts w:asciiTheme="minorHAnsi" w:hAnsiTheme="minorHAnsi" w:cstheme="minorHAnsi"/>
                <w:i/>
                <w:color w:val="000000"/>
                <w:sz w:val="20"/>
              </w:rPr>
              <w:t>.</w:t>
            </w:r>
          </w:p>
          <w:p w14:paraId="6776D30E" w14:textId="77777777" w:rsidR="007B59CD" w:rsidRDefault="007B59CD" w:rsidP="00FB56E7">
            <w:pPr>
              <w:spacing w:after="0"/>
              <w:jc w:val="both"/>
              <w:rPr>
                <w:rFonts w:asciiTheme="minorHAnsi" w:hAnsiTheme="minorHAnsi" w:cstheme="minorHAnsi"/>
                <w:sz w:val="20"/>
              </w:rPr>
            </w:pPr>
          </w:p>
        </w:tc>
        <w:tc>
          <w:tcPr>
            <w:tcW w:w="5040" w:type="dxa"/>
          </w:tcPr>
          <w:p w14:paraId="548BA3F7" w14:textId="77777777" w:rsidR="00464CD3" w:rsidRDefault="00FB56E7" w:rsidP="00FB56E7">
            <w:pPr>
              <w:spacing w:after="0"/>
              <w:jc w:val="both"/>
              <w:rPr>
                <w:rFonts w:asciiTheme="minorHAnsi" w:hAnsiTheme="minorHAnsi" w:cstheme="minorHAnsi"/>
                <w:iCs/>
                <w:color w:val="000000"/>
                <w:sz w:val="20"/>
              </w:rPr>
            </w:pPr>
            <w:r w:rsidRPr="004967D8">
              <w:rPr>
                <w:rFonts w:asciiTheme="minorHAnsi" w:hAnsiTheme="minorHAnsi" w:cstheme="minorHAnsi"/>
                <w:iCs/>
                <w:color w:val="000000"/>
                <w:sz w:val="20"/>
              </w:rPr>
              <w:t>Saya</w:t>
            </w:r>
            <w:r w:rsidR="009A44A6">
              <w:rPr>
                <w:rFonts w:asciiTheme="minorHAnsi" w:hAnsiTheme="minorHAnsi" w:cstheme="minorHAnsi"/>
                <w:iCs/>
                <w:color w:val="000000"/>
                <w:sz w:val="20"/>
              </w:rPr>
              <w:t xml:space="preserve"> </w:t>
            </w:r>
            <w:r w:rsidRPr="004967D8">
              <w:rPr>
                <w:rFonts w:asciiTheme="minorHAnsi" w:hAnsiTheme="minorHAnsi" w:cstheme="minorHAnsi"/>
                <w:iCs/>
                <w:color w:val="000000"/>
                <w:sz w:val="20"/>
              </w:rPr>
              <w:t>memahami</w:t>
            </w:r>
            <w:r w:rsidR="009A44A6">
              <w:rPr>
                <w:rFonts w:asciiTheme="minorHAnsi" w:hAnsiTheme="minorHAnsi" w:cstheme="minorHAnsi"/>
                <w:iCs/>
                <w:color w:val="000000"/>
                <w:sz w:val="20"/>
              </w:rPr>
              <w:t xml:space="preserve"> </w:t>
            </w:r>
            <w:r w:rsidRPr="004967D8">
              <w:rPr>
                <w:rFonts w:asciiTheme="minorHAnsi" w:hAnsiTheme="minorHAnsi" w:cstheme="minorHAnsi"/>
                <w:iCs/>
                <w:color w:val="000000"/>
                <w:sz w:val="20"/>
              </w:rPr>
              <w:t>da</w:t>
            </w:r>
            <w:r>
              <w:rPr>
                <w:rFonts w:asciiTheme="minorHAnsi" w:hAnsiTheme="minorHAnsi" w:cstheme="minorHAnsi"/>
                <w:iCs/>
                <w:color w:val="000000"/>
                <w:sz w:val="20"/>
              </w:rPr>
              <w:t>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menerima</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pemberlakuan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standar</w:t>
            </w:r>
            <w:r w:rsidR="009A44A6">
              <w:rPr>
                <w:rFonts w:asciiTheme="minorHAnsi" w:hAnsiTheme="minorHAnsi" w:cstheme="minorHAnsi"/>
                <w:iCs/>
                <w:color w:val="000000"/>
                <w:sz w:val="20"/>
              </w:rPr>
              <w:t xml:space="preserve"> ISO 27001 </w:t>
            </w:r>
            <w:r>
              <w:rPr>
                <w:rFonts w:asciiTheme="minorHAnsi" w:hAnsiTheme="minorHAnsi" w:cstheme="minorHAnsi"/>
                <w:iCs/>
                <w:color w:val="000000"/>
                <w:sz w:val="20"/>
              </w:rPr>
              <w:t>tentang</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manajemen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keamanan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informasi, atas</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segala</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pelanggaran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dan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kelalaian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terhadap</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ketentuan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dimaksud</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akan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dikenakan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sanksi</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sesuai</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ketentuan</w:t>
            </w:r>
            <w:r w:rsidR="009A44A6">
              <w:rPr>
                <w:rFonts w:asciiTheme="minorHAnsi" w:hAnsiTheme="minorHAnsi" w:cstheme="minorHAnsi"/>
                <w:iCs/>
                <w:color w:val="000000"/>
                <w:sz w:val="20"/>
              </w:rPr>
              <w:t xml:space="preserve"> </w:t>
            </w:r>
            <w:r>
              <w:rPr>
                <w:rFonts w:asciiTheme="minorHAnsi" w:hAnsiTheme="minorHAnsi" w:cstheme="minorHAnsi"/>
                <w:iCs/>
                <w:color w:val="000000"/>
                <w:sz w:val="20"/>
              </w:rPr>
              <w:t>hukum yang berlaku.</w:t>
            </w:r>
          </w:p>
          <w:p w14:paraId="0C1E1971" w14:textId="77777777" w:rsidR="00A319AA" w:rsidRDefault="00A319AA" w:rsidP="00FB56E7">
            <w:pPr>
              <w:spacing w:after="0"/>
              <w:jc w:val="both"/>
              <w:rPr>
                <w:rFonts w:asciiTheme="minorHAnsi" w:hAnsiTheme="minorHAnsi" w:cstheme="minorHAnsi"/>
                <w:sz w:val="20"/>
              </w:rPr>
            </w:pPr>
          </w:p>
        </w:tc>
      </w:tr>
      <w:tr w:rsidR="00464CD3" w14:paraId="781008DE" w14:textId="77777777" w:rsidTr="00F96C78">
        <w:tc>
          <w:tcPr>
            <w:tcW w:w="4950" w:type="dxa"/>
          </w:tcPr>
          <w:p w14:paraId="41716066" w14:textId="77777777" w:rsidR="00FB56E7" w:rsidRDefault="00FB56E7" w:rsidP="00FB56E7">
            <w:pPr>
              <w:spacing w:after="0"/>
              <w:jc w:val="both"/>
              <w:rPr>
                <w:rFonts w:asciiTheme="minorHAnsi" w:hAnsiTheme="minorHAnsi" w:cstheme="minorHAnsi"/>
                <w:i/>
                <w:color w:val="000000"/>
                <w:sz w:val="20"/>
              </w:rPr>
            </w:pPr>
            <w:r w:rsidRPr="00146730">
              <w:rPr>
                <w:rFonts w:asciiTheme="minorHAnsi" w:hAnsiTheme="minorHAnsi" w:cstheme="minorHAnsi"/>
                <w:i/>
                <w:color w:val="000000"/>
                <w:sz w:val="20"/>
              </w:rPr>
              <w:t>I further understand and agree that any non-compliance with this non-disclosure agreement may render me liable for prosecution by law and/or breach in contract for this project.</w:t>
            </w:r>
          </w:p>
          <w:p w14:paraId="358C0FC8" w14:textId="77777777" w:rsidR="007B59CD" w:rsidRDefault="007B59CD" w:rsidP="00FB56E7">
            <w:pPr>
              <w:spacing w:after="0"/>
              <w:jc w:val="both"/>
              <w:rPr>
                <w:rFonts w:asciiTheme="minorHAnsi" w:hAnsiTheme="minorHAnsi" w:cstheme="minorHAnsi"/>
                <w:sz w:val="20"/>
              </w:rPr>
            </w:pPr>
          </w:p>
        </w:tc>
        <w:tc>
          <w:tcPr>
            <w:tcW w:w="5040" w:type="dxa"/>
          </w:tcPr>
          <w:p w14:paraId="5946469E" w14:textId="77777777" w:rsidR="00464CD3" w:rsidRDefault="00FB56E7" w:rsidP="00FB56E7">
            <w:pPr>
              <w:spacing w:after="0"/>
              <w:jc w:val="both"/>
              <w:rPr>
                <w:rFonts w:asciiTheme="minorHAnsi" w:hAnsiTheme="minorHAnsi" w:cstheme="minorHAnsi"/>
                <w:sz w:val="20"/>
              </w:rPr>
            </w:pPr>
            <w:r w:rsidRPr="00146730">
              <w:rPr>
                <w:rFonts w:asciiTheme="minorHAnsi" w:hAnsiTheme="minorHAnsi" w:cstheme="minorHAnsi"/>
                <w:iCs/>
                <w:color w:val="000000"/>
                <w:sz w:val="20"/>
              </w:rPr>
              <w:t>Saya</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selanjutnya</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memahami</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dan</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setuju</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bahwa</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semua</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pelanggaran</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dengan</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perjanjian</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kerahasiaan</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ini</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akan</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berakibat</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pada</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tuntutan</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secara</w:t>
            </w:r>
            <w:r w:rsidR="00EB22C7">
              <w:rPr>
                <w:rFonts w:asciiTheme="minorHAnsi" w:hAnsiTheme="minorHAnsi" w:cstheme="minorHAnsi"/>
                <w:iCs/>
                <w:color w:val="000000"/>
                <w:sz w:val="20"/>
              </w:rPr>
              <w:t xml:space="preserve"> hokum </w:t>
            </w:r>
            <w:r w:rsidRPr="00146730">
              <w:rPr>
                <w:rFonts w:asciiTheme="minorHAnsi" w:hAnsiTheme="minorHAnsi" w:cstheme="minorHAnsi"/>
                <w:iCs/>
                <w:color w:val="000000"/>
                <w:sz w:val="20"/>
              </w:rPr>
              <w:t>dan/atau</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pemutusan</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hubungan</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kontrak</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dalam</w:t>
            </w:r>
            <w:r w:rsidR="00EB22C7">
              <w:rPr>
                <w:rFonts w:asciiTheme="minorHAnsi" w:hAnsiTheme="minorHAnsi" w:cstheme="minorHAnsi"/>
                <w:iCs/>
                <w:color w:val="000000"/>
                <w:sz w:val="20"/>
              </w:rPr>
              <w:t xml:space="preserve"> </w:t>
            </w:r>
            <w:r w:rsidRPr="00146730">
              <w:rPr>
                <w:rFonts w:asciiTheme="minorHAnsi" w:hAnsiTheme="minorHAnsi" w:cstheme="minorHAnsi"/>
                <w:iCs/>
                <w:color w:val="000000"/>
                <w:sz w:val="20"/>
              </w:rPr>
              <w:t>proyek yang bersangkutan</w:t>
            </w:r>
            <w:r>
              <w:rPr>
                <w:rFonts w:asciiTheme="minorHAnsi" w:hAnsiTheme="minorHAnsi" w:cstheme="minorHAnsi"/>
                <w:iCs/>
                <w:color w:val="000000"/>
                <w:sz w:val="20"/>
              </w:rPr>
              <w:t>.</w:t>
            </w:r>
          </w:p>
        </w:tc>
      </w:tr>
    </w:tbl>
    <w:p w14:paraId="1A3114F4" w14:textId="77777777" w:rsidR="00D56EC3" w:rsidRDefault="00D56EC3" w:rsidP="00650DB9">
      <w:pPr>
        <w:spacing w:after="0"/>
        <w:rPr>
          <w:rFonts w:asciiTheme="minorHAnsi" w:hAnsiTheme="minorHAnsi" w:cstheme="minorHAnsi"/>
          <w:sz w:val="20"/>
        </w:rPr>
      </w:pPr>
    </w:p>
    <w:p w14:paraId="67FD821F" w14:textId="77777777" w:rsidR="00D56EC3" w:rsidRDefault="00D56EC3" w:rsidP="00650DB9">
      <w:pPr>
        <w:spacing w:after="0"/>
        <w:rPr>
          <w:rFonts w:asciiTheme="minorHAnsi" w:hAnsiTheme="minorHAnsi" w:cstheme="minorHAnsi"/>
          <w:sz w:val="20"/>
        </w:rPr>
      </w:pPr>
    </w:p>
    <w:p w14:paraId="0375C2EC" w14:textId="77777777" w:rsidR="001379E5" w:rsidRDefault="001379E5" w:rsidP="00B9378C">
      <w:pPr>
        <w:spacing w:after="120"/>
        <w:ind w:left="3600" w:firstLine="720"/>
        <w:rPr>
          <w:rFonts w:asciiTheme="minorHAnsi" w:hAnsiTheme="minorHAnsi" w:cstheme="minorHAnsi"/>
          <w:sz w:val="16"/>
        </w:rPr>
      </w:pPr>
    </w:p>
    <w:tbl>
      <w:tblPr>
        <w:tblStyle w:val="TableGrid"/>
        <w:tblW w:w="7110" w:type="dxa"/>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90"/>
        <w:gridCol w:w="3420"/>
      </w:tblGrid>
      <w:tr w:rsidR="00CC4982" w14:paraId="589133AB" w14:textId="77777777" w:rsidTr="00CC4982">
        <w:tc>
          <w:tcPr>
            <w:tcW w:w="3690" w:type="dxa"/>
          </w:tcPr>
          <w:p w14:paraId="57C37B2D" w14:textId="4C39D23B" w:rsidR="00CC4982" w:rsidRDefault="00680FAD" w:rsidP="00CC4982">
            <w:pPr>
              <w:spacing w:after="120"/>
              <w:jc w:val="center"/>
              <w:rPr>
                <w:rFonts w:asciiTheme="minorHAnsi" w:hAnsiTheme="minorHAnsi" w:cstheme="minorHAnsi"/>
                <w:sz w:val="16"/>
              </w:rPr>
            </w:pPr>
            <w:r>
              <w:rPr>
                <w:noProof/>
              </w:rPr>
              <mc:AlternateContent>
                <mc:Choice Requires="wps">
                  <w:drawing>
                    <wp:anchor distT="0" distB="0" distL="114300" distR="114300" simplePos="0" relativeHeight="251669504" behindDoc="0" locked="0" layoutInCell="1" allowOverlap="1" wp14:anchorId="79872A22" wp14:editId="330E720B">
                      <wp:simplePos x="0" y="0"/>
                      <wp:positionH relativeFrom="column">
                        <wp:posOffset>269240</wp:posOffset>
                      </wp:positionH>
                      <wp:positionV relativeFrom="paragraph">
                        <wp:posOffset>185420</wp:posOffset>
                      </wp:positionV>
                      <wp:extent cx="1543685" cy="8255"/>
                      <wp:effectExtent l="0" t="0" r="18415" b="1079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543685" cy="8255"/>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E429A6F" id="Straight Connector 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2pt,14.6pt" to="142.75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" strokecolor="windowText" strokeweight="1pt"/>
                  </w:pict>
                </mc:Fallback>
              </mc:AlternateContent>
            </w:r>
            <w:r>
              <w:rPr>
                <w:noProof/>
              </w:rPr>
              <mc:AlternateContent>
                <mc:Choice Requires="wps">
                  <w:drawing>
                    <wp:anchor distT="0" distB="0" distL="114300" distR="114300" simplePos="0" relativeHeight="251670528" behindDoc="0" locked="0" layoutInCell="1" allowOverlap="1" wp14:anchorId="5B3C3505" wp14:editId="403DF2BB">
                      <wp:simplePos x="0" y="0"/>
                      <wp:positionH relativeFrom="column">
                        <wp:posOffset>2654300</wp:posOffset>
                      </wp:positionH>
                      <wp:positionV relativeFrom="paragraph">
                        <wp:posOffset>187325</wp:posOffset>
                      </wp:positionV>
                      <wp:extent cx="1543685" cy="8255"/>
                      <wp:effectExtent l="0" t="0" r="18415" b="1079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543685" cy="8255"/>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4B6B88C2" id="Straight Connector 7"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pt,14.75pt" to="330.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" strokecolor="windowText" strokeweight="1pt"/>
                  </w:pict>
                </mc:Fallback>
              </mc:AlternateContent>
            </w:r>
            <w:r>
              <w:rPr>
                <w:noProof/>
              </w:rPr>
              <mc:AlternateContent>
                <mc:Choice Requires="wps">
                  <w:drawing>
                    <wp:anchor distT="0" distB="0" distL="114300" distR="114300" simplePos="0" relativeHeight="251671552" behindDoc="0" locked="0" layoutInCell="1" allowOverlap="1" wp14:anchorId="5E9A43D9" wp14:editId="328D1B0E">
                      <wp:simplePos x="0" y="0"/>
                      <wp:positionH relativeFrom="column">
                        <wp:posOffset>4699635</wp:posOffset>
                      </wp:positionH>
                      <wp:positionV relativeFrom="paragraph">
                        <wp:posOffset>196215</wp:posOffset>
                      </wp:positionV>
                      <wp:extent cx="1543685" cy="8255"/>
                      <wp:effectExtent l="0" t="0" r="18415" b="1079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543685" cy="8255"/>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9D39444" id="Straight Connector 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05pt,15.45pt" to="491.6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" strokecolor="windowText" strokeweight="1pt"/>
                  </w:pict>
                </mc:Fallback>
              </mc:AlternateContent>
            </w:r>
          </w:p>
        </w:tc>
        <w:tc>
          <w:tcPr>
            <w:tcW w:w="3420" w:type="dxa"/>
          </w:tcPr>
          <w:p w14:paraId="015943F8" w14:textId="77777777" w:rsidR="00CC4982" w:rsidRDefault="00CC4982" w:rsidP="001379E5">
            <w:pPr>
              <w:spacing w:after="120"/>
              <w:jc w:val="center"/>
              <w:rPr>
                <w:rFonts w:asciiTheme="minorHAnsi" w:hAnsiTheme="minorHAnsi" w:cstheme="minorHAnsi"/>
                <w:sz w:val="16"/>
              </w:rPr>
            </w:pPr>
          </w:p>
        </w:tc>
      </w:tr>
    </w:tbl>
    <w:p w14:paraId="55781843" w14:textId="77777777" w:rsidR="004E3A2D" w:rsidRPr="00D56EC3" w:rsidRDefault="005E5FD3" w:rsidP="00D56EC3">
      <w:pPr>
        <w:spacing w:after="120"/>
        <w:rPr>
          <w:rFonts w:asciiTheme="minorHAnsi" w:hAnsiTheme="minorHAnsi" w:cstheme="minorHAnsi"/>
          <w:b/>
          <w:color w:val="A6A6A6" w:themeColor="background1" w:themeShade="A6"/>
          <w:sz w:val="16"/>
        </w:rPr>
      </w:pPr>
      <w:r>
        <w:rPr>
          <w:rFonts w:asciiTheme="minorHAnsi" w:hAnsiTheme="minorHAnsi" w:cstheme="minorHAnsi"/>
          <w:b/>
          <w:color w:val="A6A6A6" w:themeColor="background1" w:themeShade="A6"/>
          <w:sz w:val="16"/>
        </w:rPr>
        <w:tab/>
      </w:r>
      <w:r w:rsidR="00BA0E19" w:rsidRPr="00FB56E7">
        <w:rPr>
          <w:rFonts w:asciiTheme="minorHAnsi" w:hAnsiTheme="minorHAnsi" w:cstheme="minorHAnsi"/>
          <w:b/>
          <w:i/>
          <w:sz w:val="20"/>
        </w:rPr>
        <w:t>Full Name</w:t>
      </w:r>
      <w:r w:rsidR="00BA0E19" w:rsidRPr="00B9378C">
        <w:rPr>
          <w:rFonts w:asciiTheme="minorHAnsi" w:hAnsiTheme="minorHAnsi" w:cstheme="minorHAnsi"/>
          <w:i/>
          <w:sz w:val="20"/>
        </w:rPr>
        <w:tab/>
      </w:r>
      <w:r w:rsidR="00BA0E19" w:rsidRPr="00B9378C">
        <w:rPr>
          <w:rFonts w:asciiTheme="minorHAnsi" w:hAnsiTheme="minorHAnsi" w:cstheme="minorHAnsi"/>
          <w:i/>
          <w:sz w:val="20"/>
        </w:rPr>
        <w:tab/>
      </w:r>
      <w:r w:rsidR="00B9378C" w:rsidRPr="00B9378C">
        <w:rPr>
          <w:rFonts w:asciiTheme="minorHAnsi" w:hAnsiTheme="minorHAnsi" w:cstheme="minorHAnsi"/>
          <w:i/>
          <w:sz w:val="20"/>
        </w:rPr>
        <w:tab/>
      </w:r>
      <w:r w:rsidR="00B9378C" w:rsidRPr="00B9378C">
        <w:rPr>
          <w:rFonts w:asciiTheme="minorHAnsi" w:hAnsiTheme="minorHAnsi" w:cstheme="minorHAnsi"/>
          <w:i/>
          <w:sz w:val="20"/>
        </w:rPr>
        <w:tab/>
      </w:r>
      <w:r w:rsidR="00B9378C" w:rsidRPr="00B9378C">
        <w:rPr>
          <w:rFonts w:asciiTheme="minorHAnsi" w:hAnsiTheme="minorHAnsi" w:cstheme="minorHAnsi"/>
          <w:i/>
          <w:sz w:val="20"/>
        </w:rPr>
        <w:tab/>
      </w:r>
      <w:r w:rsidR="00BA0E19" w:rsidRPr="00FB56E7">
        <w:rPr>
          <w:rFonts w:asciiTheme="minorHAnsi" w:hAnsiTheme="minorHAnsi" w:cstheme="minorHAnsi"/>
          <w:b/>
          <w:i/>
          <w:sz w:val="20"/>
        </w:rPr>
        <w:t>Signature</w:t>
      </w:r>
      <w:r w:rsidR="00BA0E19" w:rsidRPr="00B9378C">
        <w:rPr>
          <w:rFonts w:asciiTheme="minorHAnsi" w:hAnsiTheme="minorHAnsi" w:cstheme="minorHAnsi"/>
          <w:i/>
          <w:sz w:val="20"/>
        </w:rPr>
        <w:tab/>
      </w:r>
      <w:r w:rsidR="00BA0E19" w:rsidRPr="00B9378C">
        <w:rPr>
          <w:rFonts w:asciiTheme="minorHAnsi" w:hAnsiTheme="minorHAnsi" w:cstheme="minorHAnsi"/>
          <w:i/>
          <w:sz w:val="20"/>
        </w:rPr>
        <w:tab/>
      </w:r>
      <w:r w:rsidR="00B9378C" w:rsidRPr="00B9378C">
        <w:rPr>
          <w:rFonts w:asciiTheme="minorHAnsi" w:hAnsiTheme="minorHAnsi" w:cstheme="minorHAnsi"/>
          <w:i/>
          <w:sz w:val="20"/>
        </w:rPr>
        <w:tab/>
      </w:r>
      <w:r w:rsidR="00B9378C" w:rsidRPr="00FB56E7">
        <w:rPr>
          <w:rFonts w:asciiTheme="minorHAnsi" w:hAnsiTheme="minorHAnsi" w:cstheme="minorHAnsi"/>
          <w:b/>
          <w:i/>
          <w:sz w:val="20"/>
        </w:rPr>
        <w:t>Date</w:t>
      </w:r>
      <w:r w:rsidR="00BA0E19" w:rsidRPr="00B9378C">
        <w:rPr>
          <w:rFonts w:asciiTheme="minorHAnsi" w:hAnsiTheme="minorHAnsi" w:cstheme="minorHAnsi"/>
          <w:i/>
          <w:sz w:val="20"/>
        </w:rPr>
        <w:tab/>
      </w:r>
    </w:p>
    <w:p w14:paraId="7B47B248" w14:textId="77777777" w:rsidR="004767BD" w:rsidRDefault="004767BD" w:rsidP="001379E5">
      <w:pPr>
        <w:spacing w:after="120"/>
        <w:rPr>
          <w:rFonts w:asciiTheme="minorHAnsi" w:hAnsiTheme="minorHAnsi" w:cstheme="minorHAnsi"/>
          <w:sz w:val="20"/>
        </w:rPr>
      </w:pPr>
    </w:p>
    <w:p w14:paraId="088F5C3C" w14:textId="77777777" w:rsidR="00D56EC3" w:rsidRDefault="00D56EC3" w:rsidP="001379E5">
      <w:pPr>
        <w:spacing w:after="120"/>
        <w:rPr>
          <w:rFonts w:asciiTheme="minorHAnsi" w:hAnsiTheme="minorHAnsi" w:cstheme="minorHAnsi"/>
          <w:sz w:val="20"/>
        </w:rPr>
      </w:pPr>
    </w:p>
    <w:tbl>
      <w:tblPr>
        <w:tblStyle w:val="TableGrid"/>
        <w:tblW w:w="10260" w:type="dxa"/>
        <w:tblInd w:w="-43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3690"/>
        <w:gridCol w:w="3420"/>
        <w:gridCol w:w="3150"/>
      </w:tblGrid>
      <w:tr w:rsidR="001379E5" w14:paraId="0C26EDAD" w14:textId="77777777" w:rsidTr="001379E5">
        <w:tc>
          <w:tcPr>
            <w:tcW w:w="3690" w:type="dxa"/>
          </w:tcPr>
          <w:p w14:paraId="7ED228CF" w14:textId="03CA6757" w:rsidR="001379E5" w:rsidRDefault="00680FAD" w:rsidP="00CC4982">
            <w:pPr>
              <w:spacing w:after="120"/>
              <w:jc w:val="center"/>
              <w:rPr>
                <w:rFonts w:asciiTheme="minorHAnsi" w:hAnsiTheme="minorHAnsi" w:cstheme="minorHAnsi"/>
                <w:sz w:val="16"/>
              </w:rPr>
            </w:pPr>
            <w:r>
              <w:rPr>
                <w:noProof/>
              </w:rPr>
              <mc:AlternateContent>
                <mc:Choice Requires="wps">
                  <w:drawing>
                    <wp:anchor distT="0" distB="0" distL="114300" distR="114300" simplePos="0" relativeHeight="251659264" behindDoc="0" locked="0" layoutInCell="1" allowOverlap="1" wp14:anchorId="21321CF1" wp14:editId="410BFBDF">
                      <wp:simplePos x="0" y="0"/>
                      <wp:positionH relativeFrom="column">
                        <wp:posOffset>277495</wp:posOffset>
                      </wp:positionH>
                      <wp:positionV relativeFrom="paragraph">
                        <wp:posOffset>315595</wp:posOffset>
                      </wp:positionV>
                      <wp:extent cx="1543685" cy="8255"/>
                      <wp:effectExtent l="0" t="0" r="1841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543685" cy="8255"/>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A7E076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24.85pt" to="143.4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" strokecolor="windowText" strokeweight="1pt"/>
                  </w:pict>
                </mc:Fallback>
              </mc:AlternateContent>
            </w:r>
            <w:r>
              <w:rPr>
                <w:noProof/>
              </w:rPr>
              <mc:AlternateContent>
                <mc:Choice Requires="wps">
                  <w:drawing>
                    <wp:anchor distT="0" distB="0" distL="114300" distR="114300" simplePos="0" relativeHeight="251661312" behindDoc="0" locked="0" layoutInCell="1" allowOverlap="1" wp14:anchorId="2BFD403F" wp14:editId="474ECFA1">
                      <wp:simplePos x="0" y="0"/>
                      <wp:positionH relativeFrom="column">
                        <wp:posOffset>2662555</wp:posOffset>
                      </wp:positionH>
                      <wp:positionV relativeFrom="paragraph">
                        <wp:posOffset>317500</wp:posOffset>
                      </wp:positionV>
                      <wp:extent cx="1543685" cy="8255"/>
                      <wp:effectExtent l="0" t="0" r="18415" b="1079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543685" cy="8255"/>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2C12D9A2"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9.65pt,25pt" to="331.2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" strokecolor="windowText" strokeweight="1pt"/>
                  </w:pict>
                </mc:Fallback>
              </mc:AlternateContent>
            </w:r>
            <w:r>
              <w:rPr>
                <w:noProof/>
              </w:rPr>
              <mc:AlternateContent>
                <mc:Choice Requires="wps">
                  <w:drawing>
                    <wp:anchor distT="0" distB="0" distL="114300" distR="114300" simplePos="0" relativeHeight="251663360" behindDoc="0" locked="0" layoutInCell="1" allowOverlap="1" wp14:anchorId="0387A09C" wp14:editId="58AA4701">
                      <wp:simplePos x="0" y="0"/>
                      <wp:positionH relativeFrom="column">
                        <wp:posOffset>4707890</wp:posOffset>
                      </wp:positionH>
                      <wp:positionV relativeFrom="paragraph">
                        <wp:posOffset>326390</wp:posOffset>
                      </wp:positionV>
                      <wp:extent cx="1543685" cy="8255"/>
                      <wp:effectExtent l="0" t="0" r="18415" b="107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a:xfrm>
                                <a:off x="0" y="0"/>
                                <a:ext cx="1543685" cy="8255"/>
                              </a:xfrm>
                              <a:prstGeom prst="line">
                                <a:avLst/>
                              </a:prstGeom>
                              <a:noFill/>
                              <a:ln w="1270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62649D48"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0.7pt,25.7pt" to="492.25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" strokecolor="windowText" strokeweight="1pt"/>
                  </w:pict>
                </mc:Fallback>
              </mc:AlternateContent>
            </w:r>
          </w:p>
        </w:tc>
        <w:tc>
          <w:tcPr>
            <w:tcW w:w="3420" w:type="dxa"/>
          </w:tcPr>
          <w:p w14:paraId="5F74842F" w14:textId="75F4D152" w:rsidR="001379E5" w:rsidRDefault="001379E5" w:rsidP="00CC4982">
            <w:pPr>
              <w:spacing w:after="120"/>
              <w:jc w:val="center"/>
              <w:rPr>
                <w:rFonts w:asciiTheme="minorHAnsi" w:hAnsiTheme="minorHAnsi" w:cstheme="minorHAnsi"/>
                <w:sz w:val="16"/>
              </w:rPr>
            </w:pPr>
          </w:p>
        </w:tc>
        <w:tc>
          <w:tcPr>
            <w:tcW w:w="3150" w:type="dxa"/>
          </w:tcPr>
          <w:p w14:paraId="13FFEA00" w14:textId="77777777" w:rsidR="001379E5" w:rsidRDefault="001379E5" w:rsidP="001379E5">
            <w:pPr>
              <w:spacing w:after="120"/>
              <w:jc w:val="center"/>
              <w:rPr>
                <w:rFonts w:asciiTheme="minorHAnsi" w:hAnsiTheme="minorHAnsi" w:cstheme="minorHAnsi"/>
                <w:b/>
                <w:color w:val="A6A6A6" w:themeColor="background1" w:themeShade="A6"/>
                <w:sz w:val="16"/>
              </w:rPr>
            </w:pPr>
          </w:p>
          <w:p w14:paraId="5BC0BD31" w14:textId="77777777" w:rsidR="00CC4982" w:rsidRDefault="00CC4982" w:rsidP="001379E5">
            <w:pPr>
              <w:spacing w:after="120"/>
              <w:jc w:val="center"/>
              <w:rPr>
                <w:rFonts w:asciiTheme="minorHAnsi" w:hAnsiTheme="minorHAnsi" w:cstheme="minorHAnsi"/>
                <w:sz w:val="16"/>
              </w:rPr>
            </w:pPr>
          </w:p>
        </w:tc>
      </w:tr>
    </w:tbl>
    <w:p w14:paraId="4C78B667" w14:textId="302FF84F" w:rsidR="00A319AA" w:rsidRPr="00AE5102" w:rsidRDefault="00B9378C" w:rsidP="00A319AA">
      <w:pPr>
        <w:spacing w:after="120"/>
        <w:rPr>
          <w:rFonts w:asciiTheme="minorHAnsi" w:hAnsiTheme="minorHAnsi" w:cstheme="minorHAnsi"/>
          <w:i/>
          <w:sz w:val="20"/>
        </w:rPr>
      </w:pPr>
      <w:r w:rsidRPr="00FB56E7">
        <w:rPr>
          <w:rFonts w:asciiTheme="minorHAnsi" w:hAnsiTheme="minorHAnsi" w:cstheme="minorHAnsi"/>
          <w:b/>
          <w:i/>
          <w:sz w:val="20"/>
        </w:rPr>
        <w:t>Authorized Officer Name</w:t>
      </w:r>
      <w:r w:rsidRPr="00B9378C">
        <w:rPr>
          <w:rFonts w:asciiTheme="minorHAnsi" w:hAnsiTheme="minorHAnsi" w:cstheme="minorHAnsi"/>
          <w:i/>
          <w:sz w:val="20"/>
        </w:rPr>
        <w:tab/>
      </w:r>
      <w:r w:rsidRPr="00B9378C">
        <w:rPr>
          <w:rFonts w:asciiTheme="minorHAnsi" w:hAnsiTheme="minorHAnsi" w:cstheme="minorHAnsi"/>
          <w:i/>
          <w:sz w:val="20"/>
        </w:rPr>
        <w:tab/>
      </w:r>
      <w:r w:rsidRPr="00B9378C">
        <w:rPr>
          <w:rFonts w:asciiTheme="minorHAnsi" w:hAnsiTheme="minorHAnsi" w:cstheme="minorHAnsi"/>
          <w:i/>
          <w:sz w:val="20"/>
        </w:rPr>
        <w:tab/>
      </w:r>
      <w:r w:rsidRPr="00B9378C">
        <w:rPr>
          <w:rFonts w:asciiTheme="minorHAnsi" w:hAnsiTheme="minorHAnsi" w:cstheme="minorHAnsi"/>
          <w:i/>
          <w:sz w:val="20"/>
        </w:rPr>
        <w:tab/>
      </w:r>
      <w:r w:rsidR="0077352B">
        <w:rPr>
          <w:rFonts w:asciiTheme="minorHAnsi" w:hAnsiTheme="minorHAnsi" w:cstheme="minorHAnsi"/>
          <w:i/>
          <w:sz w:val="20"/>
        </w:rPr>
        <w:tab/>
      </w:r>
      <w:r w:rsidRPr="00FB56E7">
        <w:rPr>
          <w:rFonts w:asciiTheme="minorHAnsi" w:hAnsiTheme="minorHAnsi" w:cstheme="minorHAnsi"/>
          <w:b/>
          <w:i/>
          <w:sz w:val="20"/>
        </w:rPr>
        <w:t>Signature</w:t>
      </w:r>
      <w:r w:rsidRPr="00B9378C">
        <w:rPr>
          <w:rFonts w:asciiTheme="minorHAnsi" w:hAnsiTheme="minorHAnsi" w:cstheme="minorHAnsi"/>
          <w:i/>
          <w:sz w:val="20"/>
        </w:rPr>
        <w:tab/>
      </w:r>
      <w:r w:rsidRPr="00B9378C">
        <w:rPr>
          <w:rFonts w:asciiTheme="minorHAnsi" w:hAnsiTheme="minorHAnsi" w:cstheme="minorHAnsi"/>
          <w:i/>
          <w:sz w:val="20"/>
        </w:rPr>
        <w:tab/>
      </w:r>
      <w:r w:rsidRPr="00B9378C">
        <w:rPr>
          <w:rFonts w:asciiTheme="minorHAnsi" w:hAnsiTheme="minorHAnsi" w:cstheme="minorHAnsi"/>
          <w:i/>
          <w:sz w:val="20"/>
        </w:rPr>
        <w:tab/>
      </w:r>
      <w:r w:rsidRPr="00FB56E7">
        <w:rPr>
          <w:rFonts w:asciiTheme="minorHAnsi" w:hAnsiTheme="minorHAnsi" w:cstheme="minorHAnsi"/>
          <w:b/>
          <w:i/>
          <w:sz w:val="20"/>
        </w:rPr>
        <w:t>Date</w:t>
      </w:r>
      <w:r w:rsidRPr="00B9378C">
        <w:rPr>
          <w:rFonts w:asciiTheme="minorHAnsi" w:hAnsiTheme="minorHAnsi" w:cstheme="minorHAnsi"/>
          <w:i/>
          <w:sz w:val="20"/>
        </w:rPr>
        <w:tab/>
      </w:r>
    </w:p>
    <w:sectPr w:rsidR="00A319AA" w:rsidRPr="00AE5102" w:rsidSect="00A319AA">
      <w:headerReference w:type="default" r:id="rId8"/>
      <w:footerReference w:type="default" r:id="rId9"/>
      <w:type w:val="continuous"/>
      <w:pgSz w:w="12240" w:h="15840"/>
      <w:pgMar w:top="1080" w:right="810" w:bottom="1440" w:left="1800" w:header="720" w:footer="40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C43236" w14:textId="77777777" w:rsidR="00513D1D" w:rsidRDefault="00513D1D" w:rsidP="007B59CD">
      <w:pPr>
        <w:spacing w:after="0"/>
      </w:pPr>
      <w:r>
        <w:separator/>
      </w:r>
    </w:p>
  </w:endnote>
  <w:endnote w:type="continuationSeparator" w:id="0">
    <w:p w14:paraId="0E49DF9C" w14:textId="77777777" w:rsidR="00513D1D" w:rsidRDefault="00513D1D" w:rsidP="007B59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36FC4" w14:textId="1D374894" w:rsidR="00662E7F" w:rsidRDefault="00662E7F" w:rsidP="00662E7F">
    <w:pPr>
      <w:pStyle w:val="Footer"/>
      <w:ind w:left="-851"/>
    </w:pPr>
    <w:r>
      <w:rPr>
        <w:rFonts w:asciiTheme="minorHAnsi" w:hAnsiTheme="minorHAnsi"/>
        <w:sz w:val="20"/>
        <w:lang w:val="id-ID"/>
      </w:rPr>
      <w:t>LA</w:t>
    </w:r>
    <w:r w:rsidRPr="00662E7F">
      <w:rPr>
        <w:rFonts w:asciiTheme="minorHAnsi" w:hAnsiTheme="minorHAnsi"/>
        <w:sz w:val="20"/>
        <w:lang w:val="id-ID"/>
      </w:rPr>
      <w:t xml:space="preserve">MP – 02 NDA : Memo Dinas No </w:t>
    </w:r>
    <w:r w:rsidRPr="00662E7F">
      <w:rPr>
        <w:rFonts w:asciiTheme="minorHAnsi" w:eastAsiaTheme="minorHAnsi" w:hAnsiTheme="minorHAnsi" w:cs="TimesNewRomanPSMT"/>
        <w:sz w:val="20"/>
        <w:lang w:val="id-ID"/>
      </w:rPr>
      <w:t xml:space="preserve">00026/M/INF2018_O_3/20 </w:t>
    </w:r>
    <w:r w:rsidRPr="00662E7F">
      <w:rPr>
        <w:rFonts w:asciiTheme="minorHAnsi" w:eastAsiaTheme="minorHAnsi" w:hAnsiTheme="minorHAnsi" w:cs="TimesNewRomanPS-BoldMT"/>
        <w:b/>
        <w:bCs/>
        <w:sz w:val="20"/>
        <w:lang w:val="id-ID"/>
      </w:rPr>
      <w:t xml:space="preserve">Peminjaman Perangkat kepada Pekerja (WFH)     </w:t>
    </w:r>
    <w:sdt>
      <w:sdtPr>
        <w:rPr>
          <w:rFonts w:asciiTheme="minorHAnsi" w:hAnsiTheme="minorHAnsi"/>
          <w:sz w:val="20"/>
        </w:rPr>
        <w:id w:val="797800180"/>
        <w:docPartObj>
          <w:docPartGallery w:val="Page Numbers (Bottom of Page)"/>
          <w:docPartUnique/>
        </w:docPartObj>
      </w:sdtPr>
      <w:sdtEndPr>
        <w:rPr>
          <w:rFonts w:ascii="Arial" w:hAnsi="Arial"/>
          <w:sz w:val="24"/>
        </w:rPr>
      </w:sdtEndPr>
      <w:sdtContent>
        <w:sdt>
          <w:sdtPr>
            <w:rPr>
              <w:rFonts w:asciiTheme="minorHAnsi" w:hAnsiTheme="minorHAnsi"/>
              <w:sz w:val="20"/>
            </w:rPr>
            <w:id w:val="-1769616900"/>
            <w:docPartObj>
              <w:docPartGallery w:val="Page Numbers (Top of Page)"/>
              <w:docPartUnique/>
            </w:docPartObj>
          </w:sdtPr>
          <w:sdtContent>
            <w:r w:rsidRPr="00662E7F">
              <w:rPr>
                <w:rFonts w:asciiTheme="minorHAnsi" w:hAnsiTheme="minorHAnsi"/>
                <w:sz w:val="20"/>
              </w:rPr>
              <w:t xml:space="preserve">Page </w:t>
            </w:r>
            <w:r w:rsidRPr="00662E7F">
              <w:rPr>
                <w:rFonts w:asciiTheme="minorHAnsi" w:hAnsiTheme="minorHAnsi"/>
                <w:b/>
                <w:bCs/>
                <w:sz w:val="20"/>
              </w:rPr>
              <w:fldChar w:fldCharType="begin"/>
            </w:r>
            <w:r w:rsidRPr="00662E7F">
              <w:rPr>
                <w:rFonts w:asciiTheme="minorHAnsi" w:hAnsiTheme="minorHAnsi"/>
                <w:b/>
                <w:bCs/>
                <w:sz w:val="20"/>
              </w:rPr>
              <w:instrText xml:space="preserve"> PAGE </w:instrText>
            </w:r>
            <w:r w:rsidRPr="00662E7F">
              <w:rPr>
                <w:rFonts w:asciiTheme="minorHAnsi" w:hAnsiTheme="minorHAnsi"/>
                <w:b/>
                <w:bCs/>
                <w:sz w:val="20"/>
              </w:rPr>
              <w:fldChar w:fldCharType="separate"/>
            </w:r>
            <w:r w:rsidRPr="00662E7F">
              <w:rPr>
                <w:rFonts w:asciiTheme="minorHAnsi" w:hAnsiTheme="minorHAnsi"/>
                <w:b/>
                <w:bCs/>
                <w:noProof/>
                <w:sz w:val="20"/>
              </w:rPr>
              <w:t>2</w:t>
            </w:r>
            <w:r w:rsidRPr="00662E7F">
              <w:rPr>
                <w:rFonts w:asciiTheme="minorHAnsi" w:hAnsiTheme="minorHAnsi"/>
                <w:b/>
                <w:bCs/>
                <w:sz w:val="20"/>
              </w:rPr>
              <w:fldChar w:fldCharType="end"/>
            </w:r>
            <w:r w:rsidRPr="00662E7F">
              <w:rPr>
                <w:rFonts w:asciiTheme="minorHAnsi" w:hAnsiTheme="minorHAnsi"/>
                <w:sz w:val="20"/>
              </w:rPr>
              <w:t xml:space="preserve"> of </w:t>
            </w:r>
            <w:r w:rsidRPr="00662E7F">
              <w:rPr>
                <w:rFonts w:asciiTheme="minorHAnsi" w:hAnsiTheme="minorHAnsi"/>
                <w:b/>
                <w:bCs/>
                <w:sz w:val="20"/>
              </w:rPr>
              <w:fldChar w:fldCharType="begin"/>
            </w:r>
            <w:r w:rsidRPr="00662E7F">
              <w:rPr>
                <w:rFonts w:asciiTheme="minorHAnsi" w:hAnsiTheme="minorHAnsi"/>
                <w:b/>
                <w:bCs/>
                <w:sz w:val="20"/>
              </w:rPr>
              <w:instrText xml:space="preserve"> NUMPAGES  </w:instrText>
            </w:r>
            <w:r w:rsidRPr="00662E7F">
              <w:rPr>
                <w:rFonts w:asciiTheme="minorHAnsi" w:hAnsiTheme="minorHAnsi"/>
                <w:b/>
                <w:bCs/>
                <w:sz w:val="20"/>
              </w:rPr>
              <w:fldChar w:fldCharType="separate"/>
            </w:r>
            <w:r w:rsidRPr="00662E7F">
              <w:rPr>
                <w:rFonts w:asciiTheme="minorHAnsi" w:hAnsiTheme="minorHAnsi"/>
                <w:b/>
                <w:bCs/>
                <w:noProof/>
                <w:sz w:val="20"/>
              </w:rPr>
              <w:t>2</w:t>
            </w:r>
            <w:r w:rsidRPr="00662E7F">
              <w:rPr>
                <w:rFonts w:asciiTheme="minorHAnsi" w:hAnsiTheme="minorHAnsi"/>
                <w:b/>
                <w:bCs/>
                <w:sz w:val="2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8F9F2F" w14:textId="77777777" w:rsidR="00513D1D" w:rsidRDefault="00513D1D" w:rsidP="007B59CD">
      <w:pPr>
        <w:spacing w:after="0"/>
      </w:pPr>
      <w:r>
        <w:separator/>
      </w:r>
    </w:p>
  </w:footnote>
  <w:footnote w:type="continuationSeparator" w:id="0">
    <w:p w14:paraId="3C79F86A" w14:textId="77777777" w:rsidR="00513D1D" w:rsidRDefault="00513D1D" w:rsidP="007B59C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3AE33" w14:textId="0C48985E" w:rsidR="000F4671" w:rsidRDefault="000F4671">
    <w:pPr>
      <w:pStyle w:val="Header"/>
    </w:pPr>
    <w:r>
      <w:rPr>
        <w:b/>
        <w:noProof/>
        <w:sz w:val="28"/>
      </w:rPr>
      <w:drawing>
        <wp:anchor distT="0" distB="0" distL="114300" distR="114300" simplePos="0" relativeHeight="251659264" behindDoc="1" locked="0" layoutInCell="1" allowOverlap="1" wp14:anchorId="580A0632" wp14:editId="10AB6B3C">
          <wp:simplePos x="0" y="0"/>
          <wp:positionH relativeFrom="column">
            <wp:posOffset>-345559</wp:posOffset>
          </wp:positionH>
          <wp:positionV relativeFrom="paragraph">
            <wp:posOffset>-276447</wp:posOffset>
          </wp:positionV>
          <wp:extent cx="1473861" cy="496541"/>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 Infomedia Digital CX Partner-transparent color copy.png"/>
                  <pic:cNvPicPr/>
                </pic:nvPicPr>
                <pic:blipFill>
                  <a:blip r:embed="rId1">
                    <a:extLst>
                      <a:ext uri="{28A0092B-C50C-407E-A947-70E740481C1C}">
                        <a14:useLocalDpi xmlns:a14="http://schemas.microsoft.com/office/drawing/2010/main" val="0"/>
                      </a:ext>
                    </a:extLst>
                  </a:blip>
                  <a:stretch>
                    <a:fillRect/>
                  </a:stretch>
                </pic:blipFill>
                <pic:spPr>
                  <a:xfrm>
                    <a:off x="0" y="0"/>
                    <a:ext cx="1489330" cy="50175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77D7"/>
    <w:multiLevelType w:val="hybridMultilevel"/>
    <w:tmpl w:val="902EA5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1E7702"/>
    <w:multiLevelType w:val="hybridMultilevel"/>
    <w:tmpl w:val="C45A5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2479C0"/>
    <w:multiLevelType w:val="hybridMultilevel"/>
    <w:tmpl w:val="13B0A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818A9"/>
    <w:multiLevelType w:val="hybridMultilevel"/>
    <w:tmpl w:val="5D921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F0E6CD2"/>
    <w:multiLevelType w:val="hybridMultilevel"/>
    <w:tmpl w:val="0F9E5D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5931732"/>
    <w:multiLevelType w:val="hybridMultilevel"/>
    <w:tmpl w:val="BF361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7840E97"/>
    <w:multiLevelType w:val="hybridMultilevel"/>
    <w:tmpl w:val="D7882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0F0CC5"/>
    <w:multiLevelType w:val="hybridMultilevel"/>
    <w:tmpl w:val="9124BADA"/>
    <w:lvl w:ilvl="0" w:tplc="D9E6E3EC">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CF0008"/>
    <w:multiLevelType w:val="hybridMultilevel"/>
    <w:tmpl w:val="A61E5A26"/>
    <w:lvl w:ilvl="0" w:tplc="BAE211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D0E44F1"/>
    <w:multiLevelType w:val="hybridMultilevel"/>
    <w:tmpl w:val="132A8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7"/>
  </w:num>
  <w:num w:numId="4">
    <w:abstractNumId w:val="6"/>
  </w:num>
  <w:num w:numId="5">
    <w:abstractNumId w:val="3"/>
  </w:num>
  <w:num w:numId="6">
    <w:abstractNumId w:val="8"/>
  </w:num>
  <w:num w:numId="7">
    <w:abstractNumId w:val="9"/>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272"/>
    <w:rsid w:val="00046B1E"/>
    <w:rsid w:val="000720E0"/>
    <w:rsid w:val="000827D0"/>
    <w:rsid w:val="000855D5"/>
    <w:rsid w:val="00093ADB"/>
    <w:rsid w:val="000B0145"/>
    <w:rsid w:val="000D7CC7"/>
    <w:rsid w:val="000E61E0"/>
    <w:rsid w:val="000F15D3"/>
    <w:rsid w:val="000F3072"/>
    <w:rsid w:val="000F4671"/>
    <w:rsid w:val="001142BD"/>
    <w:rsid w:val="001379E5"/>
    <w:rsid w:val="00146730"/>
    <w:rsid w:val="0015343F"/>
    <w:rsid w:val="00167E09"/>
    <w:rsid w:val="0017516C"/>
    <w:rsid w:val="00183E70"/>
    <w:rsid w:val="001B0666"/>
    <w:rsid w:val="001C63FE"/>
    <w:rsid w:val="0024463B"/>
    <w:rsid w:val="002451E9"/>
    <w:rsid w:val="0025010D"/>
    <w:rsid w:val="00274140"/>
    <w:rsid w:val="002C29C8"/>
    <w:rsid w:val="002E52A2"/>
    <w:rsid w:val="003125C8"/>
    <w:rsid w:val="00332D01"/>
    <w:rsid w:val="003726E5"/>
    <w:rsid w:val="00375A38"/>
    <w:rsid w:val="003B6B1D"/>
    <w:rsid w:val="003E0B75"/>
    <w:rsid w:val="004026BB"/>
    <w:rsid w:val="0044597F"/>
    <w:rsid w:val="00464CD3"/>
    <w:rsid w:val="004767BD"/>
    <w:rsid w:val="004833D9"/>
    <w:rsid w:val="0048372C"/>
    <w:rsid w:val="004967D8"/>
    <w:rsid w:val="004A0BC6"/>
    <w:rsid w:val="004C6F16"/>
    <w:rsid w:val="004E127B"/>
    <w:rsid w:val="004E3A2D"/>
    <w:rsid w:val="004F2473"/>
    <w:rsid w:val="004F5A8B"/>
    <w:rsid w:val="00502A9D"/>
    <w:rsid w:val="00513D1D"/>
    <w:rsid w:val="00572D65"/>
    <w:rsid w:val="0057463E"/>
    <w:rsid w:val="00584DF7"/>
    <w:rsid w:val="005C4B69"/>
    <w:rsid w:val="005D07A7"/>
    <w:rsid w:val="005E5FD3"/>
    <w:rsid w:val="005F4CF1"/>
    <w:rsid w:val="005F7837"/>
    <w:rsid w:val="00610269"/>
    <w:rsid w:val="00611F2A"/>
    <w:rsid w:val="00627559"/>
    <w:rsid w:val="00647416"/>
    <w:rsid w:val="00650DB9"/>
    <w:rsid w:val="00653E29"/>
    <w:rsid w:val="0065590C"/>
    <w:rsid w:val="006611F4"/>
    <w:rsid w:val="00662E7F"/>
    <w:rsid w:val="006758CD"/>
    <w:rsid w:val="00680FAD"/>
    <w:rsid w:val="00681365"/>
    <w:rsid w:val="006F5AF7"/>
    <w:rsid w:val="0071074B"/>
    <w:rsid w:val="00711381"/>
    <w:rsid w:val="00762078"/>
    <w:rsid w:val="0077352B"/>
    <w:rsid w:val="00790BE1"/>
    <w:rsid w:val="007B59CD"/>
    <w:rsid w:val="007C10E4"/>
    <w:rsid w:val="007C7A69"/>
    <w:rsid w:val="007D3A7F"/>
    <w:rsid w:val="007E3B7C"/>
    <w:rsid w:val="007F7C16"/>
    <w:rsid w:val="00800904"/>
    <w:rsid w:val="00807612"/>
    <w:rsid w:val="0082422A"/>
    <w:rsid w:val="0084188D"/>
    <w:rsid w:val="008B77EA"/>
    <w:rsid w:val="008F0AEA"/>
    <w:rsid w:val="008F7632"/>
    <w:rsid w:val="0090749B"/>
    <w:rsid w:val="00927F74"/>
    <w:rsid w:val="00951819"/>
    <w:rsid w:val="0095606E"/>
    <w:rsid w:val="009837B2"/>
    <w:rsid w:val="00983DC7"/>
    <w:rsid w:val="009A44A6"/>
    <w:rsid w:val="009D2146"/>
    <w:rsid w:val="00A13B74"/>
    <w:rsid w:val="00A319AA"/>
    <w:rsid w:val="00A370E3"/>
    <w:rsid w:val="00A41F11"/>
    <w:rsid w:val="00A42FF0"/>
    <w:rsid w:val="00A62BF8"/>
    <w:rsid w:val="00A916B2"/>
    <w:rsid w:val="00AA7F5F"/>
    <w:rsid w:val="00AC4061"/>
    <w:rsid w:val="00AC487B"/>
    <w:rsid w:val="00AC5CB4"/>
    <w:rsid w:val="00AD5DC9"/>
    <w:rsid w:val="00AD5F03"/>
    <w:rsid w:val="00AE5102"/>
    <w:rsid w:val="00AF251F"/>
    <w:rsid w:val="00AF421E"/>
    <w:rsid w:val="00B15927"/>
    <w:rsid w:val="00B71BA8"/>
    <w:rsid w:val="00B93272"/>
    <w:rsid w:val="00B9378C"/>
    <w:rsid w:val="00BA0E19"/>
    <w:rsid w:val="00BA15CE"/>
    <w:rsid w:val="00BB1C15"/>
    <w:rsid w:val="00BC58D0"/>
    <w:rsid w:val="00C31395"/>
    <w:rsid w:val="00C46F6C"/>
    <w:rsid w:val="00C724A0"/>
    <w:rsid w:val="00C91055"/>
    <w:rsid w:val="00C96EB1"/>
    <w:rsid w:val="00CC0B3A"/>
    <w:rsid w:val="00CC4982"/>
    <w:rsid w:val="00CF584A"/>
    <w:rsid w:val="00D21EB0"/>
    <w:rsid w:val="00D33F5C"/>
    <w:rsid w:val="00D35E97"/>
    <w:rsid w:val="00D56EC3"/>
    <w:rsid w:val="00D80192"/>
    <w:rsid w:val="00D807D7"/>
    <w:rsid w:val="00D940CF"/>
    <w:rsid w:val="00DA4D43"/>
    <w:rsid w:val="00DB56DC"/>
    <w:rsid w:val="00DC504B"/>
    <w:rsid w:val="00DD5500"/>
    <w:rsid w:val="00DF731D"/>
    <w:rsid w:val="00E14C3E"/>
    <w:rsid w:val="00E26340"/>
    <w:rsid w:val="00E53994"/>
    <w:rsid w:val="00E81B60"/>
    <w:rsid w:val="00EB22C7"/>
    <w:rsid w:val="00EF5312"/>
    <w:rsid w:val="00EF6256"/>
    <w:rsid w:val="00F05B72"/>
    <w:rsid w:val="00F12C26"/>
    <w:rsid w:val="00F24277"/>
    <w:rsid w:val="00F83778"/>
    <w:rsid w:val="00F96C78"/>
    <w:rsid w:val="00FA2EE5"/>
    <w:rsid w:val="00FB52C4"/>
    <w:rsid w:val="00FB56E7"/>
    <w:rsid w:val="00FB6274"/>
    <w:rsid w:val="00FB7DF2"/>
    <w:rsid w:val="00FD0D2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DE8B39"/>
  <w15:docId w15:val="{03E856DD-5D2A-4F49-BFBF-1D24426D3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3272"/>
    <w:pPr>
      <w:autoSpaceDE w:val="0"/>
      <w:autoSpaceDN w:val="0"/>
      <w:spacing w:after="24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741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451E9"/>
    <w:pPr>
      <w:ind w:left="720"/>
      <w:contextualSpacing/>
    </w:pPr>
  </w:style>
  <w:style w:type="paragraph" w:styleId="Header">
    <w:name w:val="header"/>
    <w:basedOn w:val="Normal"/>
    <w:link w:val="HeaderChar"/>
    <w:rsid w:val="007B59CD"/>
    <w:pPr>
      <w:tabs>
        <w:tab w:val="center" w:pos="4680"/>
        <w:tab w:val="right" w:pos="9360"/>
      </w:tabs>
      <w:spacing w:after="0"/>
    </w:pPr>
  </w:style>
  <w:style w:type="character" w:customStyle="1" w:styleId="HeaderChar">
    <w:name w:val="Header Char"/>
    <w:basedOn w:val="DefaultParagraphFont"/>
    <w:link w:val="Header"/>
    <w:rsid w:val="007B59CD"/>
    <w:rPr>
      <w:rFonts w:ascii="Arial" w:hAnsi="Arial"/>
      <w:sz w:val="24"/>
    </w:rPr>
  </w:style>
  <w:style w:type="paragraph" w:styleId="Footer">
    <w:name w:val="footer"/>
    <w:basedOn w:val="Normal"/>
    <w:link w:val="FooterChar"/>
    <w:uiPriority w:val="99"/>
    <w:rsid w:val="007B59CD"/>
    <w:pPr>
      <w:tabs>
        <w:tab w:val="center" w:pos="4680"/>
        <w:tab w:val="right" w:pos="9360"/>
      </w:tabs>
      <w:spacing w:after="0"/>
    </w:pPr>
  </w:style>
  <w:style w:type="character" w:customStyle="1" w:styleId="FooterChar">
    <w:name w:val="Footer Char"/>
    <w:basedOn w:val="DefaultParagraphFont"/>
    <w:link w:val="Footer"/>
    <w:uiPriority w:val="99"/>
    <w:rsid w:val="007B59CD"/>
    <w:rPr>
      <w:rFonts w:ascii="Arial" w:hAnsi="Arial"/>
      <w:sz w:val="24"/>
    </w:rPr>
  </w:style>
  <w:style w:type="paragraph" w:styleId="BalloonText">
    <w:name w:val="Balloon Text"/>
    <w:basedOn w:val="Normal"/>
    <w:link w:val="BalloonTextChar"/>
    <w:rsid w:val="00A916B2"/>
    <w:pPr>
      <w:spacing w:after="0"/>
    </w:pPr>
    <w:rPr>
      <w:rFonts w:ascii="Tahoma" w:hAnsi="Tahoma" w:cs="Tahoma"/>
      <w:sz w:val="16"/>
      <w:szCs w:val="16"/>
    </w:rPr>
  </w:style>
  <w:style w:type="character" w:customStyle="1" w:styleId="BalloonTextChar">
    <w:name w:val="Balloon Text Char"/>
    <w:basedOn w:val="DefaultParagraphFont"/>
    <w:link w:val="BalloonText"/>
    <w:rsid w:val="00A916B2"/>
    <w:rPr>
      <w:rFonts w:ascii="Tahoma" w:hAnsi="Tahoma" w:cs="Tahoma"/>
      <w:sz w:val="16"/>
      <w:szCs w:val="16"/>
    </w:rPr>
  </w:style>
  <w:style w:type="character" w:styleId="Hyperlink">
    <w:name w:val="Hyperlink"/>
    <w:basedOn w:val="DefaultParagraphFont"/>
    <w:rsid w:val="00C724A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343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1A5C4-1CDD-4382-854F-8FF81A18C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NON DISCLOSURE AGREEMENT (NDA)</vt:lpstr>
    </vt:vector>
  </TitlesOfParts>
  <Company>PT. Telkomsel</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NON DISCLOSURE AGREEMENT (NDA)</dc:title>
  <dc:creator>IT OSS</dc:creator>
  <cp:lastModifiedBy>DELL</cp:lastModifiedBy>
  <cp:revision>2</cp:revision>
  <dcterms:created xsi:type="dcterms:W3CDTF">2020-04-05T13:33:00Z</dcterms:created>
  <dcterms:modified xsi:type="dcterms:W3CDTF">2020-04-05T13:33:00Z</dcterms:modified>
</cp:coreProperties>
</file>